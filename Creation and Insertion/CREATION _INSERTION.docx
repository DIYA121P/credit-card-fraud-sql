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1DC93" w14:textId="15F9D232" w:rsidR="007236ED" w:rsidRDefault="007236ED" w:rsidP="007236ED">
      <w:pPr>
        <w:pStyle w:val="Heading1"/>
        <w:rPr>
          <w:rFonts w:ascii="Arial" w:hAnsi="Arial" w:cs="Arial"/>
          <w:color w:val="auto"/>
          <w:sz w:val="24"/>
          <w:szCs w:val="24"/>
          <w:lang w:val="en-IN"/>
        </w:rPr>
      </w:pPr>
      <w:r>
        <w:rPr>
          <w:rFonts w:ascii="Arial" w:hAnsi="Arial" w:cs="Arial"/>
          <w:color w:val="auto"/>
          <w:sz w:val="24"/>
          <w:szCs w:val="24"/>
          <w:lang w:val="en-IN"/>
        </w:rPr>
        <w:t>CREATION QUERIES:</w:t>
      </w:r>
    </w:p>
    <w:p w14:paraId="235DE5F4" w14:textId="77777777" w:rsidR="007236ED" w:rsidRDefault="007236ED" w:rsidP="007236ED">
      <w:pPr>
        <w:pStyle w:val="Heading1"/>
        <w:rPr>
          <w:rFonts w:ascii="Arial" w:hAnsi="Arial" w:cs="Arial"/>
          <w:color w:val="auto"/>
          <w:sz w:val="24"/>
          <w:szCs w:val="24"/>
          <w:lang w:val="en-IN"/>
        </w:rPr>
      </w:pPr>
    </w:p>
    <w:p w14:paraId="1CEA92CD" w14:textId="77777777" w:rsidR="007236ED" w:rsidRDefault="007236ED" w:rsidP="007236ED">
      <w:pPr>
        <w:pStyle w:val="Heading1"/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  <w:t>CUSTOMERS:</w:t>
      </w:r>
    </w:p>
    <w:p w14:paraId="1A9026A2" w14:textId="44CD8EC2" w:rsidR="007236ED" w:rsidRPr="007236ED" w:rsidRDefault="007236ED" w:rsidP="007236ED">
      <w:pPr>
        <w:pStyle w:val="Heading1"/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</w:pPr>
      <w:r w:rsidRPr="007236ED"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  <w:t>--CREATE TABLE customers ( customer_id SERIAL PRIMARY KEY, first_name VARCHAR(50), last_name VARCHAR(50), email VARCHAR(100), phone VARCHAR(20), city VARCHAR(50), state VARCHAR(50), created_date DATE DEFAULT CURRENT_DATE );</w:t>
      </w:r>
    </w:p>
    <w:p w14:paraId="4336EDFC" w14:textId="77777777" w:rsidR="007236ED" w:rsidRDefault="007236ED" w:rsidP="007236ED">
      <w:pPr>
        <w:pStyle w:val="Heading1"/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  <w:t>CREDIT CARD:</w:t>
      </w:r>
    </w:p>
    <w:p w14:paraId="2726E374" w14:textId="2B3FA202" w:rsidR="007236ED" w:rsidRPr="007236ED" w:rsidRDefault="007236ED" w:rsidP="007236ED">
      <w:pPr>
        <w:pStyle w:val="Heading1"/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</w:pPr>
      <w:r w:rsidRPr="007236ED"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  <w:t>--CREATE TABLE credit_cards ( card_id SERIAL PRIMARY KEY, customer_id INT REFERENCES customers(customer_id), card_number VARCHAR(16) UNIQUE NOT NULL, card_type VARCHAR(20), credit_limit DECIMAL(10,2), outstanding_balance DECIMAL(10,2), expiry_date DATE );</w:t>
      </w:r>
    </w:p>
    <w:p w14:paraId="592AC9EF" w14:textId="77777777" w:rsidR="007236ED" w:rsidRDefault="007236ED" w:rsidP="007236ED">
      <w:pPr>
        <w:pStyle w:val="Heading1"/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</w:pPr>
      <w:r w:rsidRPr="007236ED"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  <w:t>--</w:t>
      </w:r>
      <w:r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  <w:t>MERCHANTS:</w:t>
      </w:r>
    </w:p>
    <w:p w14:paraId="19F0A160" w14:textId="4A2DC6A7" w:rsidR="007236ED" w:rsidRPr="007236ED" w:rsidRDefault="007236ED" w:rsidP="007236ED">
      <w:pPr>
        <w:pStyle w:val="Heading1"/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</w:pPr>
      <w:r w:rsidRPr="007236ED"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  <w:t>CREATE TABLE merchants ( merchant_id SERIAL PRIMARY KEY, merchant_name VARCHAR(100), category VARCHAR(50), city VARCHAR(50), state VARCHAR(50) );</w:t>
      </w:r>
    </w:p>
    <w:p w14:paraId="39052923" w14:textId="77777777" w:rsidR="007236ED" w:rsidRDefault="007236ED" w:rsidP="007236ED">
      <w:pPr>
        <w:pStyle w:val="Heading1"/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  <w:t>TRANSACTIONS:</w:t>
      </w:r>
    </w:p>
    <w:p w14:paraId="3F6B973F" w14:textId="75DCF738" w:rsidR="007236ED" w:rsidRPr="007236ED" w:rsidRDefault="007236ED" w:rsidP="007236ED">
      <w:pPr>
        <w:pStyle w:val="Heading1"/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</w:pPr>
      <w:r w:rsidRPr="007236ED"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  <w:t>--CREATE TABLE transactions ( transaction_id SERIAL PRIMARY KEY, card_id INT REFERENCES credit_cards(card_id), merchant_id INT REFERENCES merchants(merchant_id), transaction_date TIMESTAMP, amount DECIMAL(10,2), status VARCHAR(20), fraud_flag BOOLEAN DEFAULT FALSE );</w:t>
      </w:r>
    </w:p>
    <w:p w14:paraId="148FAAD0" w14:textId="77777777" w:rsidR="007236ED" w:rsidRDefault="007236ED" w:rsidP="007236ED">
      <w:pPr>
        <w:pStyle w:val="Heading1"/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</w:pPr>
    </w:p>
    <w:p w14:paraId="19EB1F35" w14:textId="6C18F584" w:rsidR="007236ED" w:rsidRDefault="007236ED" w:rsidP="007236ED">
      <w:pPr>
        <w:pStyle w:val="Heading1"/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  <w:lastRenderedPageBreak/>
        <w:t>PAYMENTS:</w:t>
      </w:r>
    </w:p>
    <w:p w14:paraId="1D962EA5" w14:textId="29576C86" w:rsidR="007236ED" w:rsidRPr="007236ED" w:rsidRDefault="007236ED" w:rsidP="007236ED">
      <w:pPr>
        <w:pStyle w:val="Heading1"/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</w:pPr>
      <w:r w:rsidRPr="007236ED"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  <w:t xml:space="preserve">CREATE TABLE payments ( payment_id SERIAL PRIMARY KEY, card_id INT REFERENCES credit_cards(card_id), payment_date DATE, payment_amount DECIMAL(10,2) ); </w:t>
      </w:r>
    </w:p>
    <w:p w14:paraId="0041D44F" w14:textId="77777777" w:rsidR="007236ED" w:rsidRDefault="007236ED" w:rsidP="007236ED">
      <w:pPr>
        <w:pStyle w:val="Heading1"/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  <w:t>INDEX:</w:t>
      </w:r>
    </w:p>
    <w:p w14:paraId="258832DB" w14:textId="1B2BF424" w:rsidR="007236ED" w:rsidRPr="007236ED" w:rsidRDefault="007236ED" w:rsidP="007236ED">
      <w:pPr>
        <w:pStyle w:val="Heading1"/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</w:pPr>
      <w:r w:rsidRPr="007236ED"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  <w:t>CREATE INDEX idx_txn_card ON transactions(card_id); CREATE INDEX idx_txn_merchant ON transactions(merchant_id); CREATE INDEX idx_txn_date ON transactions(transaction_date);</w:t>
      </w:r>
    </w:p>
    <w:p w14:paraId="559FEBF7" w14:textId="097551BB" w:rsidR="00B854F9" w:rsidRDefault="00B854F9" w:rsidP="007236ED">
      <w:pPr>
        <w:pStyle w:val="Heading1"/>
        <w:rPr>
          <w:rFonts w:ascii="Arial" w:hAnsi="Arial" w:cs="Arial"/>
          <w:b w:val="0"/>
          <w:bCs w:val="0"/>
          <w:color w:val="auto"/>
          <w:sz w:val="24"/>
          <w:szCs w:val="24"/>
          <w:lang w:val="en-IN"/>
        </w:rPr>
      </w:pPr>
    </w:p>
    <w:p w14:paraId="12C98DB6" w14:textId="77777777" w:rsidR="007236ED" w:rsidRDefault="007236ED" w:rsidP="007236ED">
      <w:pPr>
        <w:rPr>
          <w:lang w:val="en-IN"/>
        </w:rPr>
      </w:pPr>
    </w:p>
    <w:p w14:paraId="28EEF7C5" w14:textId="77777777" w:rsidR="007236ED" w:rsidRDefault="007236ED" w:rsidP="007236ED">
      <w:pPr>
        <w:rPr>
          <w:lang w:val="en-IN"/>
        </w:rPr>
      </w:pPr>
    </w:p>
    <w:p w14:paraId="1B25EA02" w14:textId="77777777" w:rsidR="007236ED" w:rsidRDefault="007236ED" w:rsidP="007236ED">
      <w:pPr>
        <w:rPr>
          <w:lang w:val="en-IN"/>
        </w:rPr>
      </w:pPr>
    </w:p>
    <w:p w14:paraId="4598A56B" w14:textId="6E47C55E" w:rsid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INSERTION QUERIES</w:t>
      </w:r>
      <w:r>
        <w:rPr>
          <w:b/>
          <w:bCs/>
          <w:i/>
          <w:iCs/>
          <w:lang w:val="en-IN"/>
        </w:rPr>
        <w:t>:</w:t>
      </w:r>
    </w:p>
    <w:p w14:paraId="03DB911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-- INSERT STATEMENTS --</w:t>
      </w:r>
    </w:p>
    <w:p w14:paraId="195AD86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</w:p>
    <w:p w14:paraId="4D2CE39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(1, 'Danielle', 'Johnson', 'danielle.johnson36@gmail.com', '+971-5108603', 'Dubai', 'Dubai', '2024-05-28');</w:t>
      </w:r>
    </w:p>
    <w:p w14:paraId="4E23576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(2, 'John', 'Taylor', 'john.taylor95@gmail.com', '+91-2458591', 'Chennai', 'Chennai', '2024-01-15');</w:t>
      </w:r>
    </w:p>
    <w:p w14:paraId="3CDD759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(3, 'Erica', 'Mcclain', 'erica.mcclain28@gmail.com', '+1-4903402', 'Phoenix', 'Phoenix', '2024-01-03');</w:t>
      </w:r>
    </w:p>
    <w:p w14:paraId="16F60EC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(4, 'Brittany', 'Johnson', 'brittany.johnson92@gmail.com', '+971-8038374', 'Dubai', 'Dubai', '2024-01-08');</w:t>
      </w:r>
    </w:p>
    <w:p w14:paraId="78A0F29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customers (customer_id, first_name, last_name, email, phone, city, state, created_date) VALUES (5, 'Jeffery', 'Wagner', 'jeffery.wagner1@gmail.com', '+1-3678638', 'Houston', 'Houston', '2023-11-17');</w:t>
      </w:r>
    </w:p>
    <w:p w14:paraId="51870A4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(6, 'Anna', 'Baldwin', 'anna.baldwin98@gmail.com', '+91-6647119', 'Mumbai', 'Mumbai', '2025-04-24');</w:t>
      </w:r>
    </w:p>
    <w:p w14:paraId="44A14E6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(7, 'Amy', 'Robinson', 'amy.robinson45@gmail.com', '+91-5437923', 'Mumbai', 'Mumbai', '2025-01-27');</w:t>
      </w:r>
    </w:p>
    <w:p w14:paraId="7B4AC49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(8, 'Joshua', 'Booth', 'joshua.booth49@gmail.com', '+60-2322047', 'Johor Bahru', 'Johor Bahru', '2025-06-08');</w:t>
      </w:r>
    </w:p>
    <w:p w14:paraId="7E651E5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(9, 'Linda', 'Wolfe', 'linda.wolfe47@outlook.com', '+91-4226067', 'Pune', 'Pune', '2024-07-18');</w:t>
      </w:r>
    </w:p>
    <w:p w14:paraId="0849B3B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(10, 'Joshua', 'Lewis', 'joshua.lewis99@outlook.com', '+91-5855124', 'Mumbai', 'Mumbai', '2025-06-12');</w:t>
      </w:r>
    </w:p>
    <w:p w14:paraId="0E8051A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(11, 'Matthew', 'Davis', 'matthew.davis49@yahoo.com', '+44-5663623', 'Manchester', 'Manchester', '2024-01-11');</w:t>
      </w:r>
    </w:p>
    <w:p w14:paraId="6BC9CCF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(12, 'Michael', 'Cooper', 'michael.cooper48@gmail.com', '+971-6960453', 'Dubai', 'Dubai', '2024-05-20');</w:t>
      </w:r>
    </w:p>
    <w:p w14:paraId="37C8C9E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(13, 'Lindsay', 'Blair', 'lindsay.blair88@outlook.com', '+971-2197935', 'Sharjah', 'Sharjah', '2024-12-17');</w:t>
      </w:r>
    </w:p>
    <w:p w14:paraId="2CF6FA0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(14, 'David', 'Nielsen', 'david.nielsen32@gmail.com', '+971-3741438', 'Abu Dhabi', 'Abu Dhabi', '2023-12-28');</w:t>
      </w:r>
    </w:p>
    <w:p w14:paraId="19E317E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(15, 'Andrea', 'Calderon', 'andrea.calderon82@hotmail.com', '+1-4684531', 'Chicago', 'Chicago', '2025-02-19');</w:t>
      </w:r>
    </w:p>
    <w:p w14:paraId="3819546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(16, 'Nicole', 'Ward', 'nicole.ward30@outlook.com', '+44-1538552', 'Manchester', 'Manchester', '2024-03-25');</w:t>
      </w:r>
    </w:p>
    <w:p w14:paraId="3EC70E6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customers (customer_id, first_name, last_name, email, phone, city, state, created_date) VALUES (17, 'Janet', 'Williams', 'janet.williams73@gmail.com', '+1-6279418', 'Los Angeles', 'Los Angeles', '2024-04-22');</w:t>
      </w:r>
    </w:p>
    <w:p w14:paraId="7580D80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(18, 'Kendra', 'Galloway', 'kendra.galloway83@gmail.com', '+971-8698256', 'Dubai', 'Dubai', '2025-08-22');</w:t>
      </w:r>
    </w:p>
    <w:p w14:paraId="6AECE82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(19, 'Jesse', 'Garcia', 'jesse.garcia72@gmail.com', '+91-5408072', 'Pune', 'Pune', '2024-05-30');</w:t>
      </w:r>
    </w:p>
    <w:p w14:paraId="1D93D99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(20, 'Shawn', 'Flowers', 'shawn.flowers52@yahoo.com', '+971-7073292', 'Dubai', 'Dubai', '2024-03-02');</w:t>
      </w:r>
    </w:p>
    <w:p w14:paraId="4C0F6E9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(21, 'Mitchell', 'Clark', 'mitchell.clark64@gmail.com', '+65-2525206', 'Singapore', 'Singapore', '2024-05-22');</w:t>
      </w:r>
    </w:p>
    <w:p w14:paraId="07117C0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(22, 'Jacqueline', 'Sutton', 'jacqueline.sutton21@gmail.com', '+44-8082668', 'Birmingham', 'Birmingham', '2023-12-22');</w:t>
      </w:r>
    </w:p>
    <w:p w14:paraId="44D0F49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(23, 'Chelsea', 'Jackson', 'chelsea.jackson60@gmail.com', '+91-9877065', 'Bengaluru', 'Bengaluru', '2025-05-16');</w:t>
      </w:r>
    </w:p>
    <w:p w14:paraId="1F43ED9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(24, 'John', 'Ford', 'john.ford2@yahoo.com', '+65-2921859', 'Singapore', 'Singapore', '2024-05-24');</w:t>
      </w:r>
    </w:p>
    <w:p w14:paraId="0BFF990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(25, 'Veronica', 'Bowman', 'veronica.bowman38@gmail.com', '+60-8294150', 'Kuala Lumpur', 'Kuala Lumpur', '2025-01-02');</w:t>
      </w:r>
    </w:p>
    <w:p w14:paraId="679F223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(26, 'Jeffrey', 'Nguyen', 'jeffrey.nguyen93@hotmail.com', '+1-5418934', 'Phoenix', 'Phoenix', '2025-06-15');</w:t>
      </w:r>
    </w:p>
    <w:p w14:paraId="5EF1B04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(27, 'Kimberly', 'Perez', 'kimberly.perez14@gmail.com', '+60-6007072', 'Johor Bahru', 'Johor Bahru', '2023-11-21');</w:t>
      </w:r>
    </w:p>
    <w:p w14:paraId="7903F15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(28, 'Linda', 'Morales', 'linda.morales48@gmail.com', '+1-3710343', 'Phoenix', 'Phoenix', '2023-12-18');</w:t>
      </w:r>
    </w:p>
    <w:p w14:paraId="274DE81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customers (customer_id, first_name, last_name, email, phone, city, state, created_date) VALUES (29, 'Jason', 'Hahn', 'jason.hahn1@yahoo.com', '+65-6438436', 'Singapore', 'Singapore', '2025-09-07');</w:t>
      </w:r>
    </w:p>
    <w:p w14:paraId="72CD028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(30, 'Jennifer', 'Lewis', 'jennifer.lewis40@yahoo.com', '+91-5017343', 'Mumbai', 'Mumbai', '2024-11-18');</w:t>
      </w:r>
    </w:p>
    <w:p w14:paraId="3DE70F3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(31, 'Randall', 'Rocha', 'randall.rocha11@gmail.com', '+91-2437026', 'Pune', 'Pune', '2024-10-18');</w:t>
      </w:r>
    </w:p>
    <w:p w14:paraId="6440B6D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(32, 'Douglas', 'Taylor', 'douglas.taylor98@gmail.com', '+1-9937326', 'Los Angeles', 'Los Angeles', '2025-05-28');</w:t>
      </w:r>
    </w:p>
    <w:p w14:paraId="21B2E62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(33, 'Anna', 'Baker', 'anna.baker71@gmail.com', '+91-3770370', 'Bengaluru', 'Bengaluru', '2025-01-24');</w:t>
      </w:r>
    </w:p>
    <w:p w14:paraId="6733C7F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(34, 'Ross', 'Silva', 'ross.silva28@outlook.com', '+1-4374754', 'Chicago', 'Chicago', '2024-08-04');</w:t>
      </w:r>
    </w:p>
    <w:p w14:paraId="488B6D9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(35, 'Jeffrey', 'Bright', 'jeffrey.bright48@outlook.com', '+1-8350099', 'Phoenix', 'Phoenix', '2024-11-26');</w:t>
      </w:r>
    </w:p>
    <w:p w14:paraId="27F7A39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(36, 'Trevor', 'Campos', 'trevor.campos9@gmail.com', '+1-6672134', 'New York', 'New York', '2025-08-26');</w:t>
      </w:r>
    </w:p>
    <w:p w14:paraId="624C26C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(37, 'Daniel', 'Burton', 'daniel.burton29@gmail.com', '+971-1120642', 'Dubai', 'Dubai', '2025-07-04');</w:t>
      </w:r>
    </w:p>
    <w:p w14:paraId="1E79A13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(38, 'Erin', 'Carlson', 'erin.carlson9@gmail.com', '+971-1527021', 'Abu Dhabi', 'Abu Dhabi', '2024-08-21');</w:t>
      </w:r>
    </w:p>
    <w:p w14:paraId="3B29FEB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(39, 'Patrick', 'Ferrell', 'patrick.ferrell86@gmail.com', '+91-9143903', 'Delhi', 'Delhi', '2024-12-11');</w:t>
      </w:r>
    </w:p>
    <w:p w14:paraId="551E710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(40, 'John', 'Tran', 'john.tran74@outlook.com', '+1-8930103', 'Los Angeles', 'Los Angeles', '2023-11-05');</w:t>
      </w:r>
    </w:p>
    <w:p w14:paraId="0BE1ECC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customers (customer_id, first_name, last_name, email, phone, city, state, created_date) VALUES (41, 'Erin', 'Wilson', 'erin.wilson25@yahoo.com', '+60-2582524', 'Kuala Lumpur', 'Kuala Lumpur', '2025-09-14');</w:t>
      </w:r>
    </w:p>
    <w:p w14:paraId="7544AD8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(42, 'Amanda', 'Adams', 'amanda.adams53@gmail.com', '+971-8835373', 'Sharjah', 'Sharjah', '2025-03-08');</w:t>
      </w:r>
    </w:p>
    <w:p w14:paraId="66C3340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(43, 'Matthew', 'Carter', 'matthew.carter83@outlook.com', '+91-2651177', 'Mumbai', 'Mumbai', '2024-02-27');</w:t>
      </w:r>
    </w:p>
    <w:p w14:paraId="69B075D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(44, 'Shawn', 'Mckay', 'shawn.mckay14@gmail.com', '+1-5171761', 'Los Angeles', 'Los Angeles', '2025-09-07');</w:t>
      </w:r>
    </w:p>
    <w:p w14:paraId="31A4BB6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(45, 'Jennifer', 'Stanton', 'jennifer.stanton55@gmail.com', '+91-4078418', 'Bengaluru', 'Bengaluru', '2025-06-10');</w:t>
      </w:r>
    </w:p>
    <w:p w14:paraId="17B533A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(46, 'Guy', 'Gaines', 'guy.gaines10@yahoo.com', '+1-8434500', 'Phoenix', 'Phoenix', '2025-09-03');</w:t>
      </w:r>
    </w:p>
    <w:p w14:paraId="1D8B8F7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(47, 'Colleen', 'Skinner', 'colleen.skinner70@outlook.com', '+91-1247595', 'Mumbai', 'Mumbai', '2024-11-25');</w:t>
      </w:r>
    </w:p>
    <w:p w14:paraId="0E0AD2F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(48, 'Chelsea', 'Hernandez', 'chelsea.hernandez22@yahoo.com', '+44-7818496', 'Manchester', 'Manchester', '2025-06-11');</w:t>
      </w:r>
    </w:p>
    <w:p w14:paraId="504C43A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(49, 'Evan', 'Ashley', 'evan.ashley8@yahoo.com', '+1-3762152', 'Houston', 'Houston', '2025-10-13');</w:t>
      </w:r>
    </w:p>
    <w:p w14:paraId="18CCCD3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(50, 'Alyssa', 'Smith', 'alyssa.smith59@gmail.com', '+91-5785687', 'Kolkata', 'Kolkata', '2024-07-05');</w:t>
      </w:r>
    </w:p>
    <w:p w14:paraId="03E9858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(51, 'Tracy', 'Rodriguez', 'tracy.rodriguez72@outlook.com', '+971-9164991', 'Dubai', 'Dubai', '2024-08-04');</w:t>
      </w:r>
    </w:p>
    <w:p w14:paraId="30B38D7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(52, 'Natasha', 'Decker', 'natasha.decker8@gmail.com', '+91-2022698', 'Pune', 'Pune', '2024-06-22');</w:t>
      </w:r>
    </w:p>
    <w:p w14:paraId="7347D64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customers (customer_id, first_name, last_name, email, phone, city, state, created_date) VALUES (53, 'John', 'Allen', 'john.allen62@gmail.com', '+91-9436429', 'Chennai', 'Chennai', '2025-01-10');</w:t>
      </w:r>
    </w:p>
    <w:p w14:paraId="25F3D11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(54, 'Stacey', 'Miller', 'stacey.miller11@hotmail.com', '+91-4117625', 'Mumbai', 'Mumbai', '2024-11-08');</w:t>
      </w:r>
    </w:p>
    <w:p w14:paraId="15A8FF8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(55, 'Lisa', 'Spence', 'lisa.spence31@outlook.com', '+971-7774229', 'Dubai', 'Dubai', '2024-12-14');</w:t>
      </w:r>
    </w:p>
    <w:p w14:paraId="0F5EA86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(56, 'Katie', 'Anderson', 'katie.anderson75@gmail.com', '+65-1666754', 'Singapore', 'Singapore', '2024-10-31');</w:t>
      </w:r>
    </w:p>
    <w:p w14:paraId="3D6FDF5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(57, 'Stacey', 'Martin', 'stacey.martin67@gmail.com', '+1-6307805', 'Chicago', 'Chicago', '2024-12-10');</w:t>
      </w:r>
    </w:p>
    <w:p w14:paraId="07D72D7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(58, 'Monique', 'Henderson', 'monique.henderson31@outlook.com', '+91-5456272', 'Kolkata', 'Kolkata', '2024-04-09');</w:t>
      </w:r>
    </w:p>
    <w:p w14:paraId="64F7546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(59, 'Sarah', 'Campos', 'sarah.campos59@outlook.com', '+91-6304573', 'Mumbai', 'Mumbai', '2025-04-15');</w:t>
      </w:r>
    </w:p>
    <w:p w14:paraId="7F6D625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(60, 'James', 'Collins', 'james.collins73@outlook.com', '+91-2677407', 'Mumbai', 'Mumbai', '2025-04-01');</w:t>
      </w:r>
    </w:p>
    <w:p w14:paraId="2262473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(61, 'Debra', 'Kim', 'debra.kim17@gmail.com', '+1-6855396', 'New York', 'New York', '2024-12-03');</w:t>
      </w:r>
    </w:p>
    <w:p w14:paraId="2F522DC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(62, 'Shannon', 'Wright', 'shannon.wright21@gmail.com', '+44-8351517', 'Birmingham', 'Birmingham', '2023-12-16');</w:t>
      </w:r>
    </w:p>
    <w:p w14:paraId="7EB39C6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(63, 'Matthew', 'Chapman', 'matthew.chapman84@outlook.com', '+971-9874152', 'Dubai', 'Dubai', '2024-04-23');</w:t>
      </w:r>
    </w:p>
    <w:p w14:paraId="4B8455E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customers (customer_id, first_name, last_name, email, phone, city, state, created_date) VALUES (64, 'Brianna', 'Smith', 'brianna.smith85@gmail.com', '+971-2737893', 'Dubai', 'Dubai', '2025-04-29');</w:t>
      </w:r>
    </w:p>
    <w:p w14:paraId="2EE0CFE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(65, 'Crystal', 'Perez', 'crystal.perez96@yahoo.com', '+91-3607983', 'Bengaluru', 'Bengaluru', '2025-09-30');</w:t>
      </w:r>
    </w:p>
    <w:p w14:paraId="01944E8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(66, 'Anthony', 'Rivera', 'anthony.rivera44@gmail.com', '+91-4415796', 'Pune', 'Pune', '2024-11-30');</w:t>
      </w:r>
    </w:p>
    <w:p w14:paraId="3195255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(67, 'John', 'Caldwell', 'john.caldwell63@gmail.com', '+971-5213115', 'Dubai', 'Dubai', '2024-04-11');</w:t>
      </w:r>
    </w:p>
    <w:p w14:paraId="41C6A9C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(68, 'Amber', 'Cummings', 'amber.cummings36@gmail.com', '+91-1739653', 'Mumbai', 'Mumbai', '2025-09-12');</w:t>
      </w:r>
    </w:p>
    <w:p w14:paraId="7D6C834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(69, 'Ashley', 'Kennedy', 'ashley.kennedy34@gmail.com', '+91-3710895', 'Pune', 'Pune', '2025-06-28');</w:t>
      </w:r>
    </w:p>
    <w:p w14:paraId="46F5620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(70, 'Thomas', 'Russell', 'thomas.russell72@outlook.com', '+1-1162230', 'New York', 'New York', '2024-01-09');</w:t>
      </w:r>
    </w:p>
    <w:p w14:paraId="4EBEB6E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(71, 'Collin', 'Jordan', 'collin.jordan20@yahoo.com', '+91-1604451', 'Bengaluru', 'Bengaluru', '2024-09-21');</w:t>
      </w:r>
    </w:p>
    <w:p w14:paraId="057CA32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(72, 'Robert', 'Shields', 'robert.shields17@gmail.com', '+971-1701771', 'Abu Dhabi', 'Abu Dhabi', '2023-12-09');</w:t>
      </w:r>
    </w:p>
    <w:p w14:paraId="198AD43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(73, 'Emily', 'Joyce', 'emily.joyce6@yahoo.com', '+1-7003042', 'Los Angeles', 'Los Angeles', '2024-01-12');</w:t>
      </w:r>
    </w:p>
    <w:p w14:paraId="7DFC612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(74, 'Bruce', 'Chandler', 'bruce.chandler46@outlook.com', '+971-7817881', 'Sharjah', 'Sharjah', '2025-07-10');</w:t>
      </w:r>
    </w:p>
    <w:p w14:paraId="5627015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(75, 'Michelle', 'Wright', 'michelle.wright31@yahoo.com', '+60-3726327', 'Kuala Lumpur', 'Kuala Lumpur', '2024-03-23');</w:t>
      </w:r>
    </w:p>
    <w:p w14:paraId="316B0BB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customers (customer_id, first_name, last_name, email, phone, city, state, created_date) VALUES (76, 'Amanda', 'Taylor', 'amanda.taylor95@gmail.com', '+44-6573147', 'Manchester', 'Manchester', '2024-03-18');</w:t>
      </w:r>
    </w:p>
    <w:p w14:paraId="72AC822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(77, 'Joshua', 'Wright', 'joshua.wright32@yahoo.com', '+60-5476257', 'Kuala Lumpur', 'Kuala Lumpur', '2025-10-14');</w:t>
      </w:r>
    </w:p>
    <w:p w14:paraId="5F091D5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(78, 'Charles', 'Morton', 'charles.morton5@gmail.com', '+60-8896868', 'Kuala Lumpur', 'Kuala Lumpur', '2025-08-22');</w:t>
      </w:r>
    </w:p>
    <w:p w14:paraId="7BB7FF2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(79, 'Andrea', 'Williams', 'andrea.williams45@yahoo.com', '+91-6120253', 'Delhi', 'Delhi', '2024-12-20');</w:t>
      </w:r>
    </w:p>
    <w:p w14:paraId="5CC465D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(80, 'Mary', 'Novak', 'mary.novak52@outlook.com', '+91-6507321', 'Bengaluru', 'Bengaluru', '2025-10-16');</w:t>
      </w:r>
    </w:p>
    <w:p w14:paraId="7584C24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(81, 'Karen', 'Young', 'karen.young36@hotmail.com', '+44-6891254', 'Birmingham', 'Birmingham', '2024-09-07');</w:t>
      </w:r>
    </w:p>
    <w:p w14:paraId="011ED6D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(82, 'Todd', 'Lewis', 'todd.lewis69@outlook.com', '+1-6555772', 'New York', 'New York', '2024-09-03');</w:t>
      </w:r>
    </w:p>
    <w:p w14:paraId="1724F26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(83, 'Rachel', 'Martin', 'rachel.martin23@hotmail.com', '+91-5453786', 'Mumbai', 'Mumbai', '2023-10-29');</w:t>
      </w:r>
    </w:p>
    <w:p w14:paraId="7F748D1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(84, 'Tricia', 'Baker', 'tricia.baker94@gmail.com', '+91-6262632', 'Kolkata', 'Kolkata', '2025-06-28');</w:t>
      </w:r>
    </w:p>
    <w:p w14:paraId="3555CD1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(85, 'Kristen', 'Mitchell', 'kristen.mitchell50@gmail.com', '+971-4188992', 'Abu Dhabi', 'Abu Dhabi', '2025-04-21');</w:t>
      </w:r>
    </w:p>
    <w:p w14:paraId="37A9B4D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(86, 'Susan', 'Cowan', 'susan.cowan67@gmail.com', '+91-4305700', 'Bengaluru', 'Bengaluru', '2025-01-01');</w:t>
      </w:r>
    </w:p>
    <w:p w14:paraId="048C3D0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(87, 'Dorothy', 'Tucker', 'dorothy.tucker43@yahoo.com', '+1-6266630', 'New York', 'New York', '2024-03-23');</w:t>
      </w:r>
    </w:p>
    <w:p w14:paraId="130E1EF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customers (customer_id, first_name, last_name, email, phone, city, state, created_date) VALUES (88, 'Kenneth', 'Novak', 'kenneth.novak40@gmail.com', '+971-7851696', 'Abu Dhabi', 'Abu Dhabi', '2025-01-19');</w:t>
      </w:r>
    </w:p>
    <w:p w14:paraId="1FC6D96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(89, 'Jill', 'Brown', 'jill.brown17@gmail.com', '+1-4218542', 'Houston', 'Houston', '2024-06-27');</w:t>
      </w:r>
    </w:p>
    <w:p w14:paraId="2A8E041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(90, 'Brian', 'Silva', 'brian.silva96@gmail.com', '+971-3919694', 'Sharjah', 'Sharjah', '2024-11-21');</w:t>
      </w:r>
    </w:p>
    <w:p w14:paraId="253F42B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(91, 'Samantha', 'Schmidt', 'samantha.schmidt1@gmail.com', '+1-6098175', 'Chicago', 'Chicago', '2023-12-11');</w:t>
      </w:r>
    </w:p>
    <w:p w14:paraId="06EE487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(92, 'Susan', 'Miller', 'susan.miller78@outlook.com', '+91-6406444', 'Kolkata', 'Kolkata', '2024-03-20');</w:t>
      </w:r>
    </w:p>
    <w:p w14:paraId="7E5E874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(93, 'Casey', 'Jones', 'casey.jones66@outlook.com', '+1-8938746', 'Los Angeles', 'Los Angeles', '2025-08-27');</w:t>
      </w:r>
    </w:p>
    <w:p w14:paraId="0B7848F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(94, 'Joe', 'Wilson', 'joe.wilson85@gmail.com', '+971-6623525', 'Dubai', 'Dubai', '2025-09-18');</w:t>
      </w:r>
    </w:p>
    <w:p w14:paraId="20932E8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(95, 'Ashley', 'Riley', 'ashley.riley87@outlook.com', '+60-6207974', 'Kuala Lumpur', 'Kuala Lumpur', '2023-11-27');</w:t>
      </w:r>
    </w:p>
    <w:p w14:paraId="496CB6E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(96, 'Christine', 'Barnes', 'christine.barnes6@gmail.com', '+60-5107776', 'Penang', 'Penang', '2025-01-23');</w:t>
      </w:r>
    </w:p>
    <w:p w14:paraId="6AB0944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(97, 'Annette', 'Stewart', 'annette.stewart59@outlook.com', '+971-7953166', 'Sharjah', 'Sharjah', '2024-05-17');</w:t>
      </w:r>
    </w:p>
    <w:p w14:paraId="1336418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(98, 'James', 'Moran', 'james.moran50@outlook.com', '+971-9294272', 'Abu Dhabi', 'Abu Dhabi', '2024-04-30');</w:t>
      </w:r>
    </w:p>
    <w:p w14:paraId="237C1BE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(99, 'Joseph', 'Anderson', 'joseph.anderson1@outlook.com', '+91-2788238', 'Kolkata', 'Kolkata', '2025-03-12');</w:t>
      </w:r>
    </w:p>
    <w:p w14:paraId="6B463FA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customers (customer_id, first_name, last_name, email, phone, city, state, created_date) VALUES (100, 'Kevin', 'Stewart', 'kevin.stewart90@yahoo.com', '+91-9689889', 'Kolkata', 'Kolkata', '2025-06-02');</w:t>
      </w:r>
    </w:p>
    <w:p w14:paraId="0105F83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(101, 'Shari', 'Smith', 'shari.smith16@gmail.com', '+91-8658158', 'Delhi', 'Delhi', '2025-02-21');</w:t>
      </w:r>
    </w:p>
    <w:p w14:paraId="5D100F2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(102, 'Yolanda', 'Ferrell', 'yolanda.ferrell72@outlook.com', '+60-6323376', 'Penang', 'Penang', '2023-12-23');</w:t>
      </w:r>
    </w:p>
    <w:p w14:paraId="4C22155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(103, 'Amanda', 'Wagner', 'amanda.wagner65@outlook.com', '+971-8159521', 'Sharjah', 'Sharjah', '2024-02-07');</w:t>
      </w:r>
    </w:p>
    <w:p w14:paraId="5299D5E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(104, 'Sarah', 'Ibarra', 'sarah.ibarra61@gmail.com', '+1-8550917', 'Chicago', 'Chicago', '2025-09-09');</w:t>
      </w:r>
    </w:p>
    <w:p w14:paraId="72AF6E8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(105, 'John', 'Mitchell', 'john.mitchell36@yahoo.com', '+60-9745959', 'Penang', 'Penang', '2024-10-02');</w:t>
      </w:r>
    </w:p>
    <w:p w14:paraId="4F2F538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(106, 'Martha', 'Warner', 'martha.warner10@gmail.com', '+971-5793722', 'Dubai', 'Dubai', '2025-02-14');</w:t>
      </w:r>
    </w:p>
    <w:p w14:paraId="65A46E3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(107, 'Tonya', 'Roman', 'tonya.roman70@gmail.com', '+91-2351868', 'Delhi', 'Delhi', '2024-12-11');</w:t>
      </w:r>
    </w:p>
    <w:p w14:paraId="7025C7D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(108, 'Alan', 'Montoya', 'alan.montoya20@gmail.com', '+91-4589533', 'Mumbai', 'Mumbai', '2024-06-16');</w:t>
      </w:r>
    </w:p>
    <w:p w14:paraId="747161D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(109, 'Sarah', 'Garcia', 'sarah.garcia60@gmail.com', '+1-7975534', 'New York', 'New York', '2025-09-09');</w:t>
      </w:r>
    </w:p>
    <w:p w14:paraId="3CC37F5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(110, 'Dennis', 'Wilson', 'dennis.wilson99@gmail.com', '+91-1327691', 'Chennai', 'Chennai', '2024-01-19');</w:t>
      </w:r>
    </w:p>
    <w:p w14:paraId="32F9581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(111, 'Julia', 'Moore', 'julia.moore46@gmail.com', '+1-6009888', 'Houston', 'Houston', '2024-06-02');</w:t>
      </w:r>
    </w:p>
    <w:p w14:paraId="22B6481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customers (customer_id, first_name, last_name, email, phone, city, state, created_date) VALUES (112, 'Cassandra', 'Robbins', 'cassandra.robbins54@hotmail.com', '+44-4700025', 'Manchester', 'Manchester', '2024-04-03');</w:t>
      </w:r>
    </w:p>
    <w:p w14:paraId="45F9A33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(113, 'Grace', 'Farrell', 'grace.farrell4@gmail.com', '+91-7523941', 'Bengaluru', 'Bengaluru', '2024-11-23');</w:t>
      </w:r>
    </w:p>
    <w:p w14:paraId="14F6E8D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(114, 'Tracy', 'Whitehead', 'tracy.whitehead93@outlook.com', '+971-3768991', 'Abu Dhabi', 'Abu Dhabi', '2025-08-15');</w:t>
      </w:r>
    </w:p>
    <w:p w14:paraId="5F4F6FF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(115, 'Brent', 'Walters', 'brent.walters69@hotmail.com', '+44-1452421', 'Manchester', 'Manchester', '2025-08-02');</w:t>
      </w:r>
    </w:p>
    <w:p w14:paraId="0587849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(116, 'Joshua', 'Smith', 'joshua.smith11@outlook.com', '+971-8190929', 'Dubai', 'Dubai', '2025-06-17');</w:t>
      </w:r>
    </w:p>
    <w:p w14:paraId="3AF571B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(117, 'David', 'Whitney', 'david.whitney34@gmail.com', '+44-7360307', 'Manchester', 'Manchester', '2024-03-01');</w:t>
      </w:r>
    </w:p>
    <w:p w14:paraId="751928F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(118, 'Joyce', 'Arnold', 'joyce.arnold98@gmail.com', '+91-7360682', 'Bengaluru', 'Bengaluru', '2024-09-24');</w:t>
      </w:r>
    </w:p>
    <w:p w14:paraId="614471C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(119, 'Ann', 'Rodriguez', 'ann.rodriguez33@yahoo.com', '+60-2374158', 'Penang', 'Penang', '2025-09-12');</w:t>
      </w:r>
    </w:p>
    <w:p w14:paraId="19CCC89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(120, 'Hannah', 'Hernandez', 'hannah.hernandez45@gmail.com', '+91-4761823', 'Pune', 'Pune', '2023-11-24');</w:t>
      </w:r>
    </w:p>
    <w:p w14:paraId="6038FE2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(121, 'Mary', 'Aguilar', 'mary.aguilar6@hotmail.com', '+91-1520596', 'Delhi', 'Delhi', '2024-02-20');</w:t>
      </w:r>
    </w:p>
    <w:p w14:paraId="057B3D8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(122, 'Russell', 'Williams', 'russell.williams20@gmail.com', '+91-5002120', 'Delhi', 'Delhi', '2024-08-06');</w:t>
      </w:r>
    </w:p>
    <w:p w14:paraId="63F4BE6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customers (customer_id, first_name, last_name, email, phone, city, state, created_date) VALUES (123, 'Rachel', 'Flynn', 'rachel.flynn28@gmail.com', '+1-8801975', 'Chicago', 'Chicago', '2025-08-26');</w:t>
      </w:r>
    </w:p>
    <w:p w14:paraId="3F389AF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(124, 'Bill', 'Howard', 'bill.howard78@gmail.com', '+60-2921542', 'Kuala Lumpur', 'Kuala Lumpur', '2025-04-09');</w:t>
      </w:r>
    </w:p>
    <w:p w14:paraId="799E5FC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(125, 'John', 'Garcia', 'john.garcia4@gmail.com', '+65-6233774', 'Singapore', 'Singapore', '2025-06-24');</w:t>
      </w:r>
    </w:p>
    <w:p w14:paraId="4BCE4CC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(126, 'Anita', 'Baxter', 'anita.baxter10@outlook.com', '+1-5074336', 'New York', 'New York', '2025-02-21');</w:t>
      </w:r>
    </w:p>
    <w:p w14:paraId="4463901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(127, 'Kara', 'Frost', 'kara.frost88@gmail.com', '+971-3030966', 'Sharjah', 'Sharjah', '2024-04-28');</w:t>
      </w:r>
    </w:p>
    <w:p w14:paraId="3A9C4FA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(128, 'Michelle', 'Cherry', 'michelle.cherry55@gmail.com', '+60-7217147', 'Kuala Lumpur', 'Kuala Lumpur', '2025-07-18');</w:t>
      </w:r>
    </w:p>
    <w:p w14:paraId="19A8661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(129, 'Gregory', 'Gutierrez', 'gregory.gutierrez54@gmail.com', '+1-9224219', 'New York', 'New York', '2024-03-15');</w:t>
      </w:r>
    </w:p>
    <w:p w14:paraId="6C61C24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(130, 'Jill', 'Cook', 'jill.cook59@gmail.com', '+1-3566765', 'Houston', 'Houston', '2025-10-19');</w:t>
      </w:r>
    </w:p>
    <w:p w14:paraId="7D66AE3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(131, 'Robert', 'Santiago', 'robert.santiago84@gmail.com', '+91-5531230', 'Chennai', 'Chennai', '2025-05-20');</w:t>
      </w:r>
    </w:p>
    <w:p w14:paraId="6735D25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(132, 'Lisa', 'Adams', 'lisa.adams62@gmail.com', '+60-8799287', 'Penang', 'Penang', '2025-06-30');</w:t>
      </w:r>
    </w:p>
    <w:p w14:paraId="16D3182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(133, 'Jacqueline', 'Reyes', 'jacqueline.reyes42@gmail.com', '+60-5118725', 'Kuala Lumpur', 'Kuala Lumpur', '2023-11-27');</w:t>
      </w:r>
    </w:p>
    <w:p w14:paraId="3B52E4D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(134, 'Michele', 'Walker', 'michele.walker97@gmail.com', '+91-8796514', 'Chennai', 'Chennai', '2025-07-23');</w:t>
      </w:r>
    </w:p>
    <w:p w14:paraId="7620EC6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customers (customer_id, first_name, last_name, email, phone, city, state, created_date) VALUES (135, 'Samantha', 'Bailey', 'samantha.bailey4@gmail.com', '+971-9293086', 'Abu Dhabi', 'Abu Dhabi', '2025-07-26');</w:t>
      </w:r>
    </w:p>
    <w:p w14:paraId="681B353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(136, 'Laura', 'Perez', 'laura.perez34@gmail.com', '+91-6709938', 'Bengaluru', 'Bengaluru', '2023-11-15');</w:t>
      </w:r>
    </w:p>
    <w:p w14:paraId="76D659F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(137, 'Donna', 'Ross', 'donna.ross36@outlook.com', '+44-1170307', 'Birmingham', 'Birmingham', '2024-05-31');</w:t>
      </w:r>
    </w:p>
    <w:p w14:paraId="1846861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(138, 'Michelle', 'Rasmussen', 'michelle.rasmussen93@gmail.com', '+65-7818732', 'Singapore', 'Singapore', '2024-05-31');</w:t>
      </w:r>
    </w:p>
    <w:p w14:paraId="6493ECA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(139, 'Michael', 'Hicks', 'michael.hicks61@gmail.com', '+1-9234615', 'Houston', 'Houston', '2025-04-07');</w:t>
      </w:r>
    </w:p>
    <w:p w14:paraId="19EAFF5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(140, 'Tina', 'Herrera', 'tina.herrera29@gmail.com', '+60-7784725', 'Johor Bahru', 'Johor Bahru', '2025-10-26');</w:t>
      </w:r>
    </w:p>
    <w:p w14:paraId="67526E5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(141, 'Anthony', 'Wiley', 'anthony.wiley48@outlook.com', '+91-8939993', 'Chennai', 'Chennai', '2024-05-17');</w:t>
      </w:r>
    </w:p>
    <w:p w14:paraId="605EFEB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(142, 'Gregory', 'Estes', 'gregory.estes96@gmail.com', '+1-6549757', 'Chicago', 'Chicago', '2024-05-21');</w:t>
      </w:r>
    </w:p>
    <w:p w14:paraId="375F159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(143, 'Benjamin', 'Carlson', 'benjamin.carlson33@gmail.com', '+971-4867786', 'Dubai', 'Dubai', '2024-07-22');</w:t>
      </w:r>
    </w:p>
    <w:p w14:paraId="55CC0A8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(144, 'Jessica', 'Edwards', 'jessica.edwards96@gmail.com', '+60-9990305', 'Johor Bahru', 'Johor Bahru', '2025-02-09');</w:t>
      </w:r>
    </w:p>
    <w:p w14:paraId="0FBD0AF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(145, 'Tracey', 'Wilson', 'tracey.wilson62@gmail.com', '+91-5638893', 'Pune', 'Pune', '2025-09-25');</w:t>
      </w:r>
    </w:p>
    <w:p w14:paraId="6259FCA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customers (customer_id, first_name, last_name, email, phone, city, state, created_date) VALUES (146, 'Barbara', 'Scott', 'barbara.scott77@outlook.com', '+971-5747930', 'Dubai', 'Dubai', '2025-04-30');</w:t>
      </w:r>
    </w:p>
    <w:p w14:paraId="313F17A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(147, 'Ryan', 'Meyer', 'ryan.meyer47@gmail.com', '+60-4010529', 'Penang', 'Penang', '2025-07-15');</w:t>
      </w:r>
    </w:p>
    <w:p w14:paraId="5C7AE18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(148, 'Amanda', 'Ball', 'amanda.ball36@gmail.com', '+91-1763626', 'Mumbai', 'Mumbai', '2025-05-26');</w:t>
      </w:r>
    </w:p>
    <w:p w14:paraId="712A773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(149, 'Jillian', 'Gonzalez', 'jillian.gonzalez17@outlook.com', '+1-9235577', 'New York', 'New York', '2024-09-26');</w:t>
      </w:r>
    </w:p>
    <w:p w14:paraId="052C794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customers (customer_id, first_name, last_name, email, phone, city, state, created_date) VALUES (150, 'Chad', 'Beck', 'chad.beck61@gmail.com', '+44-9031491', 'Manchester', 'Manchester', '2024-07-10');</w:t>
      </w:r>
    </w:p>
    <w:p w14:paraId="1634B19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(1, 'Expedia 7', 'Travel', 'Kolkata', 'Kolkata');</w:t>
      </w:r>
    </w:p>
    <w:p w14:paraId="7E8ECFA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(2, 'BP', 'Fuel', 'New York', 'New York');</w:t>
      </w:r>
    </w:p>
    <w:p w14:paraId="47C1A1B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(3, 'Target 73', 'Retail', 'Singapore', 'Singapore');</w:t>
      </w:r>
    </w:p>
    <w:p w14:paraId="6A65FE8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(4, 'Swiggy 98', 'Restaurants', 'Phoenix', 'Phoenix');</w:t>
      </w:r>
    </w:p>
    <w:p w14:paraId="65E1CC4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(5, 'Zomato', 'Restaurants', 'Houston', 'Houston');</w:t>
      </w:r>
    </w:p>
    <w:p w14:paraId="226737E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(6, 'Etihad', 'Travel', 'Singapore', 'Singapore');</w:t>
      </w:r>
    </w:p>
    <w:p w14:paraId="6CD79C6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(7, 'Target', 'Retail', 'Kuala Lumpur', 'Kuala Lumpur');</w:t>
      </w:r>
    </w:p>
    <w:p w14:paraId="2697602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(8, 'BestBuy 11', 'Electronics', 'Delhi', 'Delhi');</w:t>
      </w:r>
    </w:p>
    <w:p w14:paraId="1850781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(9, 'Starbucks 53', 'Restaurants', 'Phoenix', 'Phoenix');</w:t>
      </w:r>
    </w:p>
    <w:p w14:paraId="621B952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merchants (merchant_id, merchant_name, category, city, state) VALUES (10, 'Lazada 30', 'Ecommerce', 'Bengaluru', 'Bengaluru');</w:t>
      </w:r>
    </w:p>
    <w:p w14:paraId="57358C4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(11, 'Tesco 30', 'Grocery', 'Birmingham', 'Birmingham');</w:t>
      </w:r>
    </w:p>
    <w:p w14:paraId="3C533F7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(12, 'IKEA', 'Retail', 'Los Angeles', 'Los Angeles');</w:t>
      </w:r>
    </w:p>
    <w:p w14:paraId="60B73AA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(13, 'Reliance Fresh', 'Grocery', 'Delhi', 'Delhi');</w:t>
      </w:r>
    </w:p>
    <w:p w14:paraId="70522B3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(14, 'Etihad', 'Travel', 'Penang', 'Penang');</w:t>
      </w:r>
    </w:p>
    <w:p w14:paraId="1B51350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(15, 'Samsung Store 89', 'Electronics', 'Kolkata', 'Kolkata');</w:t>
      </w:r>
    </w:p>
    <w:p w14:paraId="156B0E4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(16, 'Reliance Fresh', 'Grocery', 'New York', 'New York');</w:t>
      </w:r>
    </w:p>
    <w:p w14:paraId="470E918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(17, 'Walmart', 'Retail', 'Johor Bahru', 'Johor Bahru');</w:t>
      </w:r>
    </w:p>
    <w:p w14:paraId="14F0DD0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(18, 'BigBasket 30', 'Grocery', 'Singapore', 'Singapore');</w:t>
      </w:r>
    </w:p>
    <w:p w14:paraId="775D17B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(19, 'Reliance Fresh', 'Grocery', 'Kuala Lumpur', 'Kuala Lumpur');</w:t>
      </w:r>
    </w:p>
    <w:p w14:paraId="4964633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(20, 'Lazada', 'Ecommerce', 'Chicago', 'Chicago');</w:t>
      </w:r>
    </w:p>
    <w:p w14:paraId="2B3FC9D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(21, 'Spotify', 'Online Services', 'Houston', 'Houston');</w:t>
      </w:r>
    </w:p>
    <w:p w14:paraId="492F1D2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(22, 'McDonalds', 'Restaurants', 'Chicago', 'Chicago');</w:t>
      </w:r>
    </w:p>
    <w:p w14:paraId="2F7EA8D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(23, 'Shell', 'Fuel', 'Pune', 'Pune');</w:t>
      </w:r>
    </w:p>
    <w:p w14:paraId="29208FC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(24, 'Shopee 52', 'Ecommerce', 'Johor Bahru', 'Johor Bahru');</w:t>
      </w:r>
    </w:p>
    <w:p w14:paraId="6139BF2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(25, 'Walmart', 'Retail', 'Bengaluru', 'Bengaluru');</w:t>
      </w:r>
    </w:p>
    <w:p w14:paraId="7F673BE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merchants (merchant_id, merchant_name, category, city, state) VALUES (26, 'BP', 'Fuel', 'Phoenix', 'Phoenix');</w:t>
      </w:r>
    </w:p>
    <w:p w14:paraId="36719C4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(27, 'Amazon', 'Ecommerce', 'Houston', 'Houston');</w:t>
      </w:r>
    </w:p>
    <w:p w14:paraId="3F8532C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(28, 'Target 47', 'Retail', 'Abu Dhabi', 'Abu Dhabi');</w:t>
      </w:r>
    </w:p>
    <w:p w14:paraId="73F9ADB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(29, 'Samsung Store', 'Electronics', 'Chennai', 'Chennai');</w:t>
      </w:r>
    </w:p>
    <w:p w14:paraId="4C8B4DB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(30, 'Uber', 'Travel', 'Houston', 'Houston');</w:t>
      </w:r>
    </w:p>
    <w:p w14:paraId="1731D49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(31, 'BP 81', 'Fuel', 'Dubai', 'Dubai');</w:t>
      </w:r>
    </w:p>
    <w:p w14:paraId="6DB4FCD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(32, 'Netflix 2', 'Online Services', 'New York', 'New York');</w:t>
      </w:r>
    </w:p>
    <w:p w14:paraId="5354C47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(33, 'Zomato', 'Restaurants', 'Manchester', 'Manchester');</w:t>
      </w:r>
    </w:p>
    <w:p w14:paraId="76019C2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(34, 'BP', 'Fuel', 'Pune', 'Pune');</w:t>
      </w:r>
    </w:p>
    <w:p w14:paraId="36D1B58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(35, 'Emirates', 'Travel', 'Kolkata', 'Kolkata');</w:t>
      </w:r>
    </w:p>
    <w:p w14:paraId="262ED37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(36, 'Lazada 71', 'Ecommerce', 'Delhi', 'Delhi');</w:t>
      </w:r>
    </w:p>
    <w:p w14:paraId="6D725B2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(37, 'Uber', 'Travel', 'Kolkata', 'Kolkata');</w:t>
      </w:r>
    </w:p>
    <w:p w14:paraId="571F135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(38, 'Expedia', 'Travel', 'New York', 'New York');</w:t>
      </w:r>
    </w:p>
    <w:p w14:paraId="5E35274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(39, 'Emirates', 'Travel', 'Johor Bahru', 'Johor Bahru');</w:t>
      </w:r>
    </w:p>
    <w:p w14:paraId="382FA2C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(40, 'Shopee', 'Ecommerce', 'Houston', 'Houston');</w:t>
      </w:r>
    </w:p>
    <w:p w14:paraId="1683C48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(41, 'Dominos 98', 'Restaurants', 'Houston', 'Houston');</w:t>
      </w:r>
    </w:p>
    <w:p w14:paraId="5816E63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merchants (merchant_id, merchant_name, category, city, state) VALUES (42, 'Booking.com', 'Travel', 'Singapore', 'Singapore');</w:t>
      </w:r>
    </w:p>
    <w:p w14:paraId="018A221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(43, 'Sephora 53', 'Luxury', 'Pune', 'Pune');</w:t>
      </w:r>
    </w:p>
    <w:p w14:paraId="2B4ADE5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(44, 'Lazada', 'Ecommerce', 'Penang', 'Penang');</w:t>
      </w:r>
    </w:p>
    <w:p w14:paraId="723F9CF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(45, 'Airbnb', 'Travel', 'Chennai', 'Chennai');</w:t>
      </w:r>
    </w:p>
    <w:p w14:paraId="0D75CFB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(46, 'Expedia', 'Travel', 'Manchester', 'Manchester');</w:t>
      </w:r>
    </w:p>
    <w:p w14:paraId="7BAF6EA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(47, 'Shell', 'Fuel', 'Los Angeles', 'Los Angeles');</w:t>
      </w:r>
    </w:p>
    <w:p w14:paraId="1434290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(48, 'Nike', 'Clothing', 'Singapore', 'Singapore');</w:t>
      </w:r>
    </w:p>
    <w:p w14:paraId="3017964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(49, 'Lazada', 'Ecommerce', 'Chennai', 'Chennai');</w:t>
      </w:r>
    </w:p>
    <w:p w14:paraId="13ED621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(50, 'H&amp;M', 'Clothing', 'Birmingham', 'Birmingham');</w:t>
      </w:r>
    </w:p>
    <w:p w14:paraId="14D7B6B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(51, 'Sephora', 'Luxury', 'Abu Dhabi', 'Abu Dhabi');</w:t>
      </w:r>
    </w:p>
    <w:p w14:paraId="328A299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(52, 'Walmart', 'Retail', 'Pune', 'Pune');</w:t>
      </w:r>
    </w:p>
    <w:p w14:paraId="796AFAF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(53, 'Emirates', 'Travel', 'Penang', 'Penang');</w:t>
      </w:r>
    </w:p>
    <w:p w14:paraId="1829F56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(54, 'Shell', 'Fuel', 'Dubai', 'Dubai');</w:t>
      </w:r>
    </w:p>
    <w:p w14:paraId="1CB7273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(55, 'Samsung Store 39', 'Electronics', 'London', 'London');</w:t>
      </w:r>
    </w:p>
    <w:p w14:paraId="39690DF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(56, 'Booking.com', 'Travel', 'Bengaluru', 'Bengaluru');</w:t>
      </w:r>
    </w:p>
    <w:p w14:paraId="0E49055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(57, 'Apple Store 68', 'Electronics', 'Los Angeles', 'Los Angeles');</w:t>
      </w:r>
    </w:p>
    <w:p w14:paraId="225F6B5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merchants (merchant_id, merchant_name, category, city, state) VALUES (58, 'Netflix 79', 'Online Services', 'Birmingham', 'Birmingham');</w:t>
      </w:r>
    </w:p>
    <w:p w14:paraId="41A5EF6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(59, 'Swiggy', 'Restaurants', 'Dubai', 'Dubai');</w:t>
      </w:r>
    </w:p>
    <w:p w14:paraId="15DE137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(60, 'Tesco', 'Grocery', 'New York', 'New York');</w:t>
      </w:r>
    </w:p>
    <w:p w14:paraId="039E90C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(61, 'Tesco', 'Grocery', 'Dubai', 'Dubai');</w:t>
      </w:r>
    </w:p>
    <w:p w14:paraId="7525117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(62, 'Starbucks', 'Restaurants', 'Chennai', 'Chennai');</w:t>
      </w:r>
    </w:p>
    <w:p w14:paraId="2A1CB12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(63, 'Etihad', 'Travel', 'Chicago', 'Chicago');</w:t>
      </w:r>
    </w:p>
    <w:p w14:paraId="29C5807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(64, 'Tesco', 'Grocery', 'Kolkata', 'Kolkata');</w:t>
      </w:r>
    </w:p>
    <w:p w14:paraId="18DEE1E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(65, 'Lazada 49', 'Ecommerce', 'Sharjah', 'Sharjah');</w:t>
      </w:r>
    </w:p>
    <w:p w14:paraId="398E028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(66, 'Emirates', 'Travel', 'Pune', 'Pune');</w:t>
      </w:r>
    </w:p>
    <w:p w14:paraId="1803250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(67, 'H&amp;M 73', 'Clothing', 'Birmingham', 'Birmingham');</w:t>
      </w:r>
    </w:p>
    <w:p w14:paraId="4BB00AF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(68, 'Target', 'Retail', 'Penang', 'Penang');</w:t>
      </w:r>
    </w:p>
    <w:p w14:paraId="3BA1203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(69, 'Zomato', 'Restaurants', 'Los Angeles', 'Los Angeles');</w:t>
      </w:r>
    </w:p>
    <w:p w14:paraId="2F5C9A5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(70, 'BigBasket', 'Grocery', 'Johor Bahru', 'Johor Bahru');</w:t>
      </w:r>
    </w:p>
    <w:p w14:paraId="0E99F1B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(71, 'Uber', 'Travel', 'Birmingham', 'Birmingham');</w:t>
      </w:r>
    </w:p>
    <w:p w14:paraId="42D9F75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(72, 'Walmart 57', 'Retail', 'Bengaluru', 'Bengaluru');</w:t>
      </w:r>
    </w:p>
    <w:p w14:paraId="3EF23E2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(73, 'Uber 38', 'Travel', 'Kolkata', 'Kolkata');</w:t>
      </w:r>
    </w:p>
    <w:p w14:paraId="6E47934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merchants (merchant_id, merchant_name, category, city, state) VALUES (74, 'Spotify 70', 'Online Services', 'Manchester', 'Manchester');</w:t>
      </w:r>
    </w:p>
    <w:p w14:paraId="4AE998E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(75, 'Reliance Fresh', 'Grocery', 'Kolkata', 'Kolkata');</w:t>
      </w:r>
    </w:p>
    <w:p w14:paraId="7E9ACF4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(76, 'Emirates', 'Travel', 'Mumbai', 'Mumbai');</w:t>
      </w:r>
    </w:p>
    <w:p w14:paraId="140E7A9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merchants (merchant_id, merchant_name, category, city, state) VALUES (77, 'Tesco', 'Grocery', 'Delhi', 'Delhi');</w:t>
      </w:r>
    </w:p>
    <w:p w14:paraId="0A8285E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(1, 102, '8516048175496513', 'Rupay', 2000, 867.37, '2029-06-29');</w:t>
      </w:r>
    </w:p>
    <w:p w14:paraId="4C585AA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(2, 144, '5931746120047113', 'Mastercard', 15000, 4763.26, '2027-11-19');</w:t>
      </w:r>
    </w:p>
    <w:p w14:paraId="749A305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(3, 139, '6926179640537735', 'Visa', 30000, 7714.03, '2029-05-18');</w:t>
      </w:r>
    </w:p>
    <w:p w14:paraId="5A3DC05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(4, 92, '0643171390053293', 'Visa', 20000, 2900.2, '2031-02-19');</w:t>
      </w:r>
    </w:p>
    <w:p w14:paraId="0E07B22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(5, 56, '3529042284210205', 'Mastercard', 20000, 4532.8, '2029-06-14');</w:t>
      </w:r>
    </w:p>
    <w:p w14:paraId="584B3E8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(6, 45, '4026811775891783', 'Visa', 30000, 16447.77, '2030-04-18');</w:t>
      </w:r>
    </w:p>
    <w:p w14:paraId="59AA237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(7, 134, '4700766177115921', 'Mastercard', 10000, 4370.22, '2029-08-06');</w:t>
      </w:r>
    </w:p>
    <w:p w14:paraId="6F1EAFE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(8, 150, '8569847896118367', 'Mastercard', 15000, 3558.78, '2030-03-31');</w:t>
      </w:r>
    </w:p>
    <w:p w14:paraId="074FAC9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(9, 117, '6615654527111161', 'Amex', 5000, 1947.3, '2029-05-03');</w:t>
      </w:r>
    </w:p>
    <w:p w14:paraId="169D6EE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credit_cards (card_id, customer_id, card_number, card_type, credit_limit, outstanding_balance, expiry_date) VALUES (10, 144, '8516560494519832', 'Rupay', 5000, 2965.46, '2031-07-16');</w:t>
      </w:r>
    </w:p>
    <w:p w14:paraId="30B38CE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(11, 90, '8514936899809402', 'Amex', 30000, 16010.6, '2027-11-27');</w:t>
      </w:r>
    </w:p>
    <w:p w14:paraId="7331214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(12, 87, '5022961201836675', 'Mastercard', 10000, 2181.46, '2028-06-15');</w:t>
      </w:r>
    </w:p>
    <w:p w14:paraId="3ED5A25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(13, 84, '9910229014767976', 'Amex', 5000, 2642.3, '2030-05-26');</w:t>
      </w:r>
    </w:p>
    <w:p w14:paraId="24C0BFE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(14, 30, '5614978403690034', 'Mastercard', 5000, 2674.56, '2030-01-17');</w:t>
      </w:r>
    </w:p>
    <w:p w14:paraId="118E45B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(15, 75, '5107622683885160', 'Rupay', 2000, 643.66, '2028-04-20');</w:t>
      </w:r>
    </w:p>
    <w:p w14:paraId="1A15B76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(16, 20, '5969664160529751', 'Rupay', 2000, 340.64, '2031-08-31');</w:t>
      </w:r>
    </w:p>
    <w:p w14:paraId="4E28D0A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(17, 103, '8164535218188355', 'Mastercard', 5000, 359.82, '2029-05-20');</w:t>
      </w:r>
    </w:p>
    <w:p w14:paraId="0ED9EE1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(18, 66, '3292127799799552', 'Rupay', 2000, 656.49, '2030-04-11');</w:t>
      </w:r>
    </w:p>
    <w:p w14:paraId="598FA42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(19, 78, '4905814770054119', 'Rupay', 15000, 6093.46, '2031-06-26');</w:t>
      </w:r>
    </w:p>
    <w:p w14:paraId="76991DB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(20, 11, '7935978207151820', 'Mastercard', 30000, 9192.92, '2026-10-29');</w:t>
      </w:r>
    </w:p>
    <w:p w14:paraId="6B1511F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(21, 113, '8892554665905151', 'Rupay', 10000, 1763.97, '2029-05-29');</w:t>
      </w:r>
    </w:p>
    <w:p w14:paraId="225F754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credit_cards (card_id, customer_id, card_number, card_type, credit_limit, outstanding_balance, expiry_date) VALUES (22, 39, '5192546291486528', 'Visa', 30000, 14079.58, '2029-04-06');</w:t>
      </w:r>
    </w:p>
    <w:p w14:paraId="43229CA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(23, 131, '5054235733221418', 'Visa', 30000, 7072.05, '2028-08-11');</w:t>
      </w:r>
    </w:p>
    <w:p w14:paraId="21DF87A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(24, 34, '9622292706537947', 'Mastercard', 20000, 3348.36, '2030-06-24');</w:t>
      </w:r>
    </w:p>
    <w:p w14:paraId="17650B1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(25, 121, '3597746886239240', 'Rupay', 10000, 3881.79, '2031-10-03');</w:t>
      </w:r>
    </w:p>
    <w:p w14:paraId="1A66FB8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(26, 27, '8141247826137506', 'Visa', 15000, 5271.07, '2029-07-25');</w:t>
      </w:r>
    </w:p>
    <w:p w14:paraId="7BCCF84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(27, 61, '6153051522047277', 'Visa', 2000, 26.61, '2030-10-11');</w:t>
      </w:r>
    </w:p>
    <w:p w14:paraId="015ECF5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(28, 56, '2898614341036971', 'Visa', 15000, 6265.76, '2030-07-31');</w:t>
      </w:r>
    </w:p>
    <w:p w14:paraId="2D45BC3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(29, 5, '8932460953962185', 'Visa', 20000, 7617.15, '2030-08-01');</w:t>
      </w:r>
    </w:p>
    <w:p w14:paraId="6751470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(30, 130, '8067065405153195', 'Mastercard', 2000, 493.22, '2028-08-21');</w:t>
      </w:r>
    </w:p>
    <w:p w14:paraId="341E580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(31, 87, '2772217043030548', 'Rupay', 20000, 6627.6, '2031-03-04');</w:t>
      </w:r>
    </w:p>
    <w:p w14:paraId="0B23F88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(32, 10, '3450541566765277', 'Amex', 20000, 3734.09, '2030-11-06');</w:t>
      </w:r>
    </w:p>
    <w:p w14:paraId="7E025A2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(33, 22, '6169284511544796', 'Mastercard', 30000, 9322.08, '2028-04-07');</w:t>
      </w:r>
    </w:p>
    <w:p w14:paraId="3B48DDA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credit_cards (card_id, customer_id, card_number, card_type, credit_limit, outstanding_balance, expiry_date) VALUES (34, 115, '0596401658202970', 'Mastercard', 2000, 330.39, '2027-07-18');</w:t>
      </w:r>
    </w:p>
    <w:p w14:paraId="756C7A6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(35, 94, '5690927557192856', 'Amex', 30000, 5852.49, '2029-03-27');</w:t>
      </w:r>
    </w:p>
    <w:p w14:paraId="5DA1A63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(36, 30, '0278681447394731', 'Mastercard', 2000, 632.86, '2031-03-17');</w:t>
      </w:r>
    </w:p>
    <w:p w14:paraId="1D72D80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(37, 114, '1551884422583132', 'Mastercard', 15000, 275.98, '2029-09-03');</w:t>
      </w:r>
    </w:p>
    <w:p w14:paraId="59D5B5D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(38, 142, '9578291146786691', 'Mastercard', 10000, 4496.37, '2027-08-14');</w:t>
      </w:r>
    </w:p>
    <w:p w14:paraId="76AEEA2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(39, 116, '7852892268018242', 'Mastercard', 10000, 6543.16, '2028-10-26');</w:t>
      </w:r>
    </w:p>
    <w:p w14:paraId="2F58BDB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(40, 58, '5841438424981829', 'Mastercard', 5000, 2305.57, '2029-06-18');</w:t>
      </w:r>
    </w:p>
    <w:p w14:paraId="7A730B7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(41, 87, '9001094396907844', 'Rupay', 5000, 2816.41, '2028-09-24');</w:t>
      </w:r>
    </w:p>
    <w:p w14:paraId="2A8CBDD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(42, 104, '4710276773592555', 'Rupay', 5000, 2662.33, '2028-07-07');</w:t>
      </w:r>
    </w:p>
    <w:p w14:paraId="745B854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(43, 132, '8153714732104696', 'Mastercard', 5000, 2847.17, '2028-01-28');</w:t>
      </w:r>
    </w:p>
    <w:p w14:paraId="7615842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(44, 148, '5327877470168733', 'Amex', 2000, 70.76, '2027-01-11');</w:t>
      </w:r>
    </w:p>
    <w:p w14:paraId="327CD55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(45, 127, '9748016245650609', 'Mastercard', 10000, 3872.56, '2027-03-20');</w:t>
      </w:r>
    </w:p>
    <w:p w14:paraId="7A1060F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credit_cards (card_id, customer_id, card_number, card_type, credit_limit, outstanding_balance, expiry_date) VALUES (46, 19, '6878499121655852', 'Mastercard', 20000, 7127.72, '2028-11-26');</w:t>
      </w:r>
    </w:p>
    <w:p w14:paraId="6164A3B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(47, 129, '0002578729825952', 'Rupay', 20000, 10350.47, '2030-11-12');</w:t>
      </w:r>
    </w:p>
    <w:p w14:paraId="6CE9A87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(48, 77, '9588879470551694', 'Visa', 20000, 6644.26, '2027-06-11');</w:t>
      </w:r>
    </w:p>
    <w:p w14:paraId="5AF139F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(49, 149, '9309728962309130', 'Rupay', 10000, 2931.46, '2030-09-11');</w:t>
      </w:r>
    </w:p>
    <w:p w14:paraId="7349BD6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(50, 106, '3689702838578652', 'Rupay', 20000, 4792.58, '2030-05-07');</w:t>
      </w:r>
    </w:p>
    <w:p w14:paraId="6EF4F2B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(51, 91, '4973348434437575', 'Amex', 10000, 853.12, '2031-09-20');</w:t>
      </w:r>
    </w:p>
    <w:p w14:paraId="4611051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(52, 140, '6652404157473384', 'Amex', 5000, 382.29, '2028-06-23');</w:t>
      </w:r>
    </w:p>
    <w:p w14:paraId="15FE1C4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(53, 62, '3083301657120826', 'Rupay', 15000, 6830.66, '2030-02-01');</w:t>
      </w:r>
    </w:p>
    <w:p w14:paraId="508EA09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(54, 74, '5401938026206724', 'Visa', 2000, 417.75, '2031-01-10');</w:t>
      </w:r>
    </w:p>
    <w:p w14:paraId="0AB466F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(55, 28, '5478872874315274', 'Mastercard', 2000, 1031.27, '2030-03-22');</w:t>
      </w:r>
    </w:p>
    <w:p w14:paraId="45DE4FC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(56, 76, '9329668516122753', 'Visa', 10000, 2685.02, '2028-11-24');</w:t>
      </w:r>
    </w:p>
    <w:p w14:paraId="7CA7FE9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(57, 115, '4549904530174268', 'Amex', 30000, 2465.73, '2028-01-29');</w:t>
      </w:r>
    </w:p>
    <w:p w14:paraId="53DE59D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credit_cards (card_id, customer_id, card_number, card_type, credit_limit, outstanding_balance, expiry_date) VALUES (58, 76, '5933272795687833', 'Visa', 20000, 6254.47, '2026-11-14');</w:t>
      </w:r>
    </w:p>
    <w:p w14:paraId="1428900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(59, 93, '1910883982258713', 'Rupay', 2000, 1258.45, '2027-09-24');</w:t>
      </w:r>
    </w:p>
    <w:p w14:paraId="732B167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(60, 115, '0728679087406403', 'Visa', 2000, 593.18, '2030-06-09');</w:t>
      </w:r>
    </w:p>
    <w:p w14:paraId="570ABC7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(61, 17, '8017046226567661', 'Mastercard', 30000, 18066.02, '2028-09-06');</w:t>
      </w:r>
    </w:p>
    <w:p w14:paraId="51ECC8D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(62, 31, '2868230047868633', 'Rupay', 10000, 1085.85, '2028-04-26');</w:t>
      </w:r>
    </w:p>
    <w:p w14:paraId="03E2C9D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(63, 49, '1069033119079030', 'Rupay', 15000, 2460.56, '2031-03-25');</w:t>
      </w:r>
    </w:p>
    <w:p w14:paraId="2E66D54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(64, 56, '0284395995342836', 'Amex', 10000, 426.7, '2030-10-10');</w:t>
      </w:r>
    </w:p>
    <w:p w14:paraId="3A104B1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(65, 45, '6870568566246287', 'Mastercard', 5000, 1052.58, '2027-04-02');</w:t>
      </w:r>
    </w:p>
    <w:p w14:paraId="1E1DDD2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(66, 37, '7086688263435175', 'Visa', 20000, 10144.19, '2031-07-25');</w:t>
      </w:r>
    </w:p>
    <w:p w14:paraId="7ABA815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(67, 49, '0469901398373540', 'Mastercard', 5000, 3367.27, '2028-12-10');</w:t>
      </w:r>
    </w:p>
    <w:p w14:paraId="6001458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(68, 31, '7393638546785445', 'Rupay', 15000, 1035.39, '2027-11-09');</w:t>
      </w:r>
    </w:p>
    <w:p w14:paraId="2BD4C17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(69, 121, '5355609320489964', 'Mastercard', 5000, 1154.53, '2030-09-15');</w:t>
      </w:r>
    </w:p>
    <w:p w14:paraId="1C0F4E1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credit_cards (card_id, customer_id, card_number, card_type, credit_limit, outstanding_balance, expiry_date) VALUES (70, 98, '9378547772522872', 'Visa', 20000, 473.53, '2027-12-16');</w:t>
      </w:r>
    </w:p>
    <w:p w14:paraId="1232DFD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(71, 20, '0062312038750997', 'Rupay', 2000, 9.26, '2030-10-10');</w:t>
      </w:r>
    </w:p>
    <w:p w14:paraId="44C1B94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(72, 142, '6008484086211823', 'Mastercard', 20000, 7370.38, '2031-05-05');</w:t>
      </w:r>
    </w:p>
    <w:p w14:paraId="56EED7C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(73, 91, '4615679334101666', 'Rupay', 2000, 891.45, '2031-07-30');</w:t>
      </w:r>
    </w:p>
    <w:p w14:paraId="23D7C89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(74, 44, '1765918033974014', 'Visa', 5000, 3250.68, '2029-07-09');</w:t>
      </w:r>
    </w:p>
    <w:p w14:paraId="28378C5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(75, 81, '0392614293968562', 'Visa', 20000, 10436.39, '2030-08-03');</w:t>
      </w:r>
    </w:p>
    <w:p w14:paraId="760FE1F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(76, 89, '0163159996504773', 'Amex', 20000, 13176.0, '2031-02-12');</w:t>
      </w:r>
    </w:p>
    <w:p w14:paraId="5A5D6E7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(77, 111, '2961943114262655', 'Visa', 2000, 7.27, '2030-06-14');</w:t>
      </w:r>
    </w:p>
    <w:p w14:paraId="4D63B70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(78, 79, '7541212678886101', 'Amex', 20000, 1302.9, '2031-06-26');</w:t>
      </w:r>
    </w:p>
    <w:p w14:paraId="0572562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(79, 84, '6046618398262244', 'Amex', 15000, 1532.32, '2030-08-13');</w:t>
      </w:r>
    </w:p>
    <w:p w14:paraId="0E60B7C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(80, 43, '6464715437993712', 'Amex', 2000, 1328.35, '2028-03-05');</w:t>
      </w:r>
    </w:p>
    <w:p w14:paraId="2F76B59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(81, 86, '9657569245937526', 'Amex', 10000, 5144.12, '2030-11-10');</w:t>
      </w:r>
    </w:p>
    <w:p w14:paraId="782238F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credit_cards (card_id, customer_id, card_number, card_type, credit_limit, outstanding_balance, expiry_date) VALUES (82, 126, '9356465193982807', 'Mastercard', 15000, 8375.7, '2030-08-26');</w:t>
      </w:r>
    </w:p>
    <w:p w14:paraId="53EFB83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(83, 18, '6724342661797968', 'Rupay', 20000, 514.71, '2029-01-10');</w:t>
      </w:r>
    </w:p>
    <w:p w14:paraId="2E7AEC3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(84, 93, '8911352909656101', 'Amex', 5000, 1787.37, '2028-12-04');</w:t>
      </w:r>
    </w:p>
    <w:p w14:paraId="3CC5232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(85, 133, '8993756798250714', 'Rupay', 2000, 162.5, '2029-03-07');</w:t>
      </w:r>
    </w:p>
    <w:p w14:paraId="71E3080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(86, 37, '5457387571775140', 'Visa', 2000, 1188.85, '2031-04-04');</w:t>
      </w:r>
    </w:p>
    <w:p w14:paraId="2DB6F0F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(87, 28, '2382825867362266', 'Visa', 30000, 12896.25, '2030-12-11');</w:t>
      </w:r>
    </w:p>
    <w:p w14:paraId="5E47356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(88, 51, '7966033419182553', 'Rupay', 2000, 367.29, '2028-11-09');</w:t>
      </w:r>
    </w:p>
    <w:p w14:paraId="6CD9A6E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(89, 126, '8596969155792499', 'Visa', 30000, 2812.9, '2029-02-27');</w:t>
      </w:r>
    </w:p>
    <w:p w14:paraId="74E50C5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(90, 31, '3412528669296627', 'Mastercard', 20000, 2336.12, '2030-07-25');</w:t>
      </w:r>
    </w:p>
    <w:p w14:paraId="12173B6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(91, 74, '2257905072368876', 'Rupay', 15000, 7456.49, '2027-06-25');</w:t>
      </w:r>
    </w:p>
    <w:p w14:paraId="204E912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(92, 114, '7219034043842797', 'Visa', 20000, 1598.89, '2029-04-02');</w:t>
      </w:r>
    </w:p>
    <w:p w14:paraId="0123112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(93, 140, '5807836134074517', 'Visa', 5000, 734.57, '2028-10-25');</w:t>
      </w:r>
    </w:p>
    <w:p w14:paraId="395607C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credit_cards (card_id, customer_id, card_number, card_type, credit_limit, outstanding_balance, expiry_date) VALUES (94, 90, '9629233095849825', 'Amex', 10000, 4009.15, '2029-02-18');</w:t>
      </w:r>
    </w:p>
    <w:p w14:paraId="3474DB0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(95, 132, '1260422325367294', 'Rupay', 15000, 4745.91, '2029-09-05');</w:t>
      </w:r>
    </w:p>
    <w:p w14:paraId="02042F6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(96, 24, '6845775901751863', 'Rupay', 5000, 1731.5, '2029-07-17');</w:t>
      </w:r>
    </w:p>
    <w:p w14:paraId="759C612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(97, 83, '4589297500170127', 'Rupay', 2000, 1388.57, '2031-06-02');</w:t>
      </w:r>
    </w:p>
    <w:p w14:paraId="0B481F5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(98, 110, '3242415415206436', 'Visa', 30000, 1998.86, '2027-07-05');</w:t>
      </w:r>
    </w:p>
    <w:p w14:paraId="68E7150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(99, 55, '7129387005162713', 'Rupay', 2000, 1023.07, '2027-12-31');</w:t>
      </w:r>
    </w:p>
    <w:p w14:paraId="041FD31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(100, 27, '1554262218909275', 'Mastercard', 30000, 15713.65, '2028-02-08');</w:t>
      </w:r>
    </w:p>
    <w:p w14:paraId="53F1EFB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(101, 106, '9731121965652341', 'Mastercard', 20000, 8413.99, '2028-10-15');</w:t>
      </w:r>
    </w:p>
    <w:p w14:paraId="03875CC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(102, 73, '0438983640376137', 'Visa', 20000, 12442.14, '2030-01-30');</w:t>
      </w:r>
    </w:p>
    <w:p w14:paraId="7AFF622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(103, 4, '5526965827109104', 'Mastercard', 2000, 1291.61, '2028-02-14');</w:t>
      </w:r>
    </w:p>
    <w:p w14:paraId="3265A24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(104, 102, '8486661889241418', 'Mastercard', 5000, 1877.37, '2028-08-22');</w:t>
      </w:r>
    </w:p>
    <w:p w14:paraId="000E45B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(105, 101, '9146303161799042', 'Visa', 2000, 991.06, '2027-05-15');</w:t>
      </w:r>
    </w:p>
    <w:p w14:paraId="3E948C5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credit_cards (card_id, customer_id, card_number, card_type, credit_limit, outstanding_balance, expiry_date) VALUES (106, 3, '2758842524105648', 'Visa', 10000, 4986.26, '2030-05-08');</w:t>
      </w:r>
    </w:p>
    <w:p w14:paraId="63D8B4C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(107, 148, '1778507925241913', 'Visa', 2000, 1202.16, '2030-04-16');</w:t>
      </w:r>
    </w:p>
    <w:p w14:paraId="0B9D2A1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(108, 4, '3075622086353654', 'Visa', 20000, 5219.31, '2029-08-21');</w:t>
      </w:r>
    </w:p>
    <w:p w14:paraId="2764735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(109, 129, '0238061744518705', 'Mastercard', 10000, 3946.65, '2031-06-09');</w:t>
      </w:r>
    </w:p>
    <w:p w14:paraId="53AAD42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(110, 78, '9375973832060385', 'Visa', 10000, 10.23, '2030-10-14');</w:t>
      </w:r>
    </w:p>
    <w:p w14:paraId="5B99074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(111, 97, '4138367024103865', 'Rupay', 30000, 1782.95, '2030-05-11');</w:t>
      </w:r>
    </w:p>
    <w:p w14:paraId="18B8E9F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(112, 25, '8261990623445655', 'Rupay', 10000, 1635.28, '2027-05-09');</w:t>
      </w:r>
    </w:p>
    <w:p w14:paraId="08F5556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(113, 52, '2912127756185374', 'Rupay', 10000, 5967.38, '2028-07-31');</w:t>
      </w:r>
    </w:p>
    <w:p w14:paraId="46DAC0C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(114, 24, '2490352135680442', 'Visa', 15000, 8973.31, '2030-05-25');</w:t>
      </w:r>
    </w:p>
    <w:p w14:paraId="5122D3D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(115, 143, '8317121003236519', 'Amex', 2000, 30.52, '2030-02-19');</w:t>
      </w:r>
    </w:p>
    <w:p w14:paraId="4025730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(116, 17, '3721510702966706', 'Rupay', 5000, 1238.8, '2031-10-16');</w:t>
      </w:r>
    </w:p>
    <w:p w14:paraId="77BB063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(117, 48, '4472099934768701', 'Amex', 15000, 1440.98, '2026-12-27');</w:t>
      </w:r>
    </w:p>
    <w:p w14:paraId="5CEB80E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credit_cards (card_id, customer_id, card_number, card_type, credit_limit, outstanding_balance, expiry_date) VALUES (118, 52, '8380657875985642', 'Visa', 10000, 4179.81, '2031-09-20');</w:t>
      </w:r>
    </w:p>
    <w:p w14:paraId="51BC9B2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(119, 8, '4078593213348039', 'Rupay', 10000, 6546.44, '2030-01-21');</w:t>
      </w:r>
    </w:p>
    <w:p w14:paraId="4B98BEF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(120, 45, '2395590599293784', 'Mastercard', 15000, 398.62, '2030-11-17');</w:t>
      </w:r>
    </w:p>
    <w:p w14:paraId="3DE40D5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(121, 15, '3930870593252500', 'Mastercard', 20000, 9865.75, '2026-11-15');</w:t>
      </w:r>
    </w:p>
    <w:p w14:paraId="70E067C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(122, 37, '1851569154522675', 'Mastercard', 30000, 20343.6, '2029-10-24');</w:t>
      </w:r>
    </w:p>
    <w:p w14:paraId="6BF9CE0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(123, 92, '3926442209690295', 'Mastercard', 30000, 11876.56, '2029-05-12');</w:t>
      </w:r>
    </w:p>
    <w:p w14:paraId="6960C35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(124, 128, '2513552157043315', 'Amex', 2000, 1008.58, '2030-02-20');</w:t>
      </w:r>
    </w:p>
    <w:p w14:paraId="4031FB3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(125, 13, '6762676586179327', 'Visa', 2000, 412.87, '2030-05-21');</w:t>
      </w:r>
    </w:p>
    <w:p w14:paraId="587FC32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(126, 82, '4115262181599706', 'Mastercard', 20000, 12456.55, '2031-05-27');</w:t>
      </w:r>
    </w:p>
    <w:p w14:paraId="386D816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(127, 41, '0153368844431069', 'Rupay', 5000, 190.77, '2031-06-20');</w:t>
      </w:r>
    </w:p>
    <w:p w14:paraId="5C0A6A5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(128, 1, '6149731032417146', 'Rupay', 15000, 9396.21, '2028-09-12');</w:t>
      </w:r>
    </w:p>
    <w:p w14:paraId="169F6E1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(129, 68, '1862565270477434', 'Visa', 5000, 2632.82, '2030-12-22');</w:t>
      </w:r>
    </w:p>
    <w:p w14:paraId="7D4F4F4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credit_cards (card_id, customer_id, card_number, card_type, credit_limit, outstanding_balance, expiry_date) VALUES (130, 25, '1586938068687937', 'Amex', 2000, 552.73, '2028-09-08');</w:t>
      </w:r>
    </w:p>
    <w:p w14:paraId="66A2533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(131, 9, '8989921722332061', 'Rupay', 5000, 3490.44, '2029-02-21');</w:t>
      </w:r>
    </w:p>
    <w:p w14:paraId="7C5ED31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(132, 38, '9451168685487099', 'Rupay', 2000, 580.22, '2030-07-13');</w:t>
      </w:r>
    </w:p>
    <w:p w14:paraId="5CD449E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(133, 38, '9991191485646799', 'Rupay', 2000, 241.08, '2030-12-14');</w:t>
      </w:r>
    </w:p>
    <w:p w14:paraId="57251AF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(134, 104, '2996065307450544', 'Amex', 15000, 9011.47, '2027-01-26');</w:t>
      </w:r>
    </w:p>
    <w:p w14:paraId="4589022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(135, 26, '3247546913736785', 'Visa', 20000, 11080.87, '2030-02-17');</w:t>
      </w:r>
    </w:p>
    <w:p w14:paraId="3423518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(136, 17, '4862890233030705', 'Mastercard', 10000, 2578.46, '2029-09-06');</w:t>
      </w:r>
    </w:p>
    <w:p w14:paraId="49FB81F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(137, 119, '8610357972798552', 'Amex', 30000, 17448.27, '2030-04-06');</w:t>
      </w:r>
    </w:p>
    <w:p w14:paraId="50B56CA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(138, 24, '4060293333468007', 'Mastercard', 30000, 3637.21, '2028-03-23');</w:t>
      </w:r>
    </w:p>
    <w:p w14:paraId="5B15CB3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(139, 3, '3494466574374896', 'Visa', 2000, 716.12, '2030-10-19');</w:t>
      </w:r>
    </w:p>
    <w:p w14:paraId="6E21A53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(140, 96, '8994417154544432', 'Mastercard', 2000, 1127.6, '2027-11-28');</w:t>
      </w:r>
    </w:p>
    <w:p w14:paraId="1BCC1D9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(141, 104, '5207446660993538', 'Rupay', 30000, 7528.44, '2031-05-14');</w:t>
      </w:r>
    </w:p>
    <w:p w14:paraId="00976E2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credit_cards (card_id, customer_id, card_number, card_type, credit_limit, outstanding_balance, expiry_date) VALUES (142, 77, '2824172482513534', 'Rupay', 10000, 2601.78, '2027-01-19');</w:t>
      </w:r>
    </w:p>
    <w:p w14:paraId="4C69177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(143, 150, '4717099917381684', 'Rupay', 2000, 1219.19, '2030-03-05');</w:t>
      </w:r>
    </w:p>
    <w:p w14:paraId="76B63FD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(144, 39, '2356972521752500', 'Rupay', 10000, 1465.68, '2031-08-16');</w:t>
      </w:r>
    </w:p>
    <w:p w14:paraId="48BD14D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(145, 44, '9271296666760083', 'Amex', 2000, 1248.81, '2027-01-20');</w:t>
      </w:r>
    </w:p>
    <w:p w14:paraId="18D488C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(146, 136, '3003354216894210', 'Amex', 10000, 3191.48, '2027-07-15');</w:t>
      </w:r>
    </w:p>
    <w:p w14:paraId="2C9098A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(147, 134, '9856257532603323', 'Visa', 20000, 7064.87, '2030-06-20');</w:t>
      </w:r>
    </w:p>
    <w:p w14:paraId="423E293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(148, 32, '5064890901001676', 'Visa', 20000, 3538.34, '2027-12-23');</w:t>
      </w:r>
    </w:p>
    <w:p w14:paraId="65C12E2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(149, 40, '3046184992618914', 'Visa', 2000, 696.83, '2030-10-01');</w:t>
      </w:r>
    </w:p>
    <w:p w14:paraId="3F1466F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(150, 52, '4835642087375300', 'Visa', 2000, 1169.33, '2028-05-14');</w:t>
      </w:r>
    </w:p>
    <w:p w14:paraId="0CBEA83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(151, 127, '2181143744701204', 'Amex', 30000, 6566.85, '2027-04-02');</w:t>
      </w:r>
    </w:p>
    <w:p w14:paraId="0947E5F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(152, 30, '1002255794155216', 'Rupay', 15000, 2854.25, '2029-01-13');</w:t>
      </w:r>
    </w:p>
    <w:p w14:paraId="264E70C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(153, 99, '7621202169797296', 'Amex', 20000, 403.43, '2030-01-17');</w:t>
      </w:r>
    </w:p>
    <w:p w14:paraId="2A4A3F2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credit_cards (card_id, customer_id, card_number, card_type, credit_limit, outstanding_balance, expiry_date) VALUES (154, 34, '7716701450899358', 'Visa', 15000, 6947.99, '2029-08-10');</w:t>
      </w:r>
    </w:p>
    <w:p w14:paraId="7D660E2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(155, 64, '7562890028772175', 'Mastercard', 10000, 6791.02, '2028-08-15');</w:t>
      </w:r>
    </w:p>
    <w:p w14:paraId="4F3A4E4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(156, 13, '8386631779717751', 'Rupay', 30000, 13720.83, '2030-09-09');</w:t>
      </w:r>
    </w:p>
    <w:p w14:paraId="0AD9DEB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(157, 27, '6608801994883755', 'Visa', 5000, 2955.11, '2029-08-08');</w:t>
      </w:r>
    </w:p>
    <w:p w14:paraId="63422C6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(158, 85, '8997571130554885', 'Visa', 2000, 1255.63, '2029-09-10');</w:t>
      </w:r>
    </w:p>
    <w:p w14:paraId="7CAD88E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(159, 127, '2614933163735160', 'Visa', 15000, 4802.57, '2030-01-17');</w:t>
      </w:r>
    </w:p>
    <w:p w14:paraId="28694BC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(160, 130, '2708086978292216', 'Amex', 20000, 12339.47, '2029-03-10');</w:t>
      </w:r>
    </w:p>
    <w:p w14:paraId="6A8CC69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(161, 108, '9346547226984858', 'Mastercard', 5000, 733.99, '2030-05-29');</w:t>
      </w:r>
    </w:p>
    <w:p w14:paraId="35AA882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(162, 75, '5228851587996846', 'Visa', 20000, 1490.59, '2028-12-19');</w:t>
      </w:r>
    </w:p>
    <w:p w14:paraId="6A3569E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(163, 98, '2003424420438057', 'Visa', 20000, 12152.5, '2027-07-09');</w:t>
      </w:r>
    </w:p>
    <w:p w14:paraId="1E2D805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(164, 144, '3863840666580043', 'Rupay', 5000, 3190.2, '2030-10-28');</w:t>
      </w:r>
    </w:p>
    <w:p w14:paraId="52A0676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(165, 95, '9893347212281606', 'Amex', 20000, 3699.35, '2026-12-27');</w:t>
      </w:r>
    </w:p>
    <w:p w14:paraId="6EAB112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credit_cards (card_id, customer_id, card_number, card_type, credit_limit, outstanding_balance, expiry_date) VALUES (166, 42, '9405720259094798', 'Amex', 2000, 1097.64, '2031-05-30');</w:t>
      </w:r>
    </w:p>
    <w:p w14:paraId="33BD533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(167, 82, '8328182688615335', 'Amex', 10000, 2055.02, '2027-04-07');</w:t>
      </w:r>
    </w:p>
    <w:p w14:paraId="012D52C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(168, 136, '7801573993056164', 'Amex', 2000, 1275.87, '2029-10-19');</w:t>
      </w:r>
    </w:p>
    <w:p w14:paraId="42CE275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(169, 96, '8877043581128801', 'Mastercard', 30000, 13219.8, '2028-09-23');</w:t>
      </w:r>
    </w:p>
    <w:p w14:paraId="79C7F62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(170, 55, '6138612075011024', 'Visa', 20000, 11502.67, '2027-05-29');</w:t>
      </w:r>
    </w:p>
    <w:p w14:paraId="073BB27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(171, 67, '6676650618091901', 'Amex', 20000, 1485.9, '2027-03-02');</w:t>
      </w:r>
    </w:p>
    <w:p w14:paraId="1839D61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(172, 78, '9147660728326842', 'Amex', 30000, 18626.54, '2027-02-01');</w:t>
      </w:r>
    </w:p>
    <w:p w14:paraId="7DD73B4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(173, 96, '0882100996881435', 'Mastercard', 15000, 9509.09, '2028-12-04');</w:t>
      </w:r>
    </w:p>
    <w:p w14:paraId="4509BD2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(174, 132, '2223943129087814', 'Visa', 10000, 687.42, '2028-07-08');</w:t>
      </w:r>
    </w:p>
    <w:p w14:paraId="21A9669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(175, 149, '7552314913577594', 'Mastercard', 20000, 7936.07, '2026-12-30');</w:t>
      </w:r>
    </w:p>
    <w:p w14:paraId="7AD1934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(176, 81, '6205336452577754', 'Rupay', 20000, 1523.66, '2028-02-13');</w:t>
      </w:r>
    </w:p>
    <w:p w14:paraId="550B341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(177, 21, '4283411080996930', 'Amex', 20000, 12515.8, '2028-11-07');</w:t>
      </w:r>
    </w:p>
    <w:p w14:paraId="29DA9D4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credit_cards (card_id, customer_id, card_number, card_type, credit_limit, outstanding_balance, expiry_date) VALUES (178, 139, '7256394278816580', 'Mastercard', 20000, 9578.26, '2027-11-24');</w:t>
      </w:r>
    </w:p>
    <w:p w14:paraId="42D1038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(179, 132, '2722992750373145', 'Mastercard', 2000, 936.02, '2030-11-07');</w:t>
      </w:r>
    </w:p>
    <w:p w14:paraId="67818EE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credit_cards (card_id, customer_id, card_number, card_type, credit_limit, outstanding_balance, expiry_date) VALUES (180, 133, '5677005184498926', 'Rupay', 10000, 4113.75, '2027-10-18');</w:t>
      </w:r>
    </w:p>
    <w:p w14:paraId="705563C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(1, 20, 67, '2025-10-18 00:08:51', 77.95, 'Approved', FALSE);</w:t>
      </w:r>
    </w:p>
    <w:p w14:paraId="16E2AEC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(2, 89, 63, '2025-08-11 19:38:50', 541.33, 'Approved', FALSE);</w:t>
      </w:r>
    </w:p>
    <w:p w14:paraId="1157D32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(3, 113, 22, '2025-09-28 19:04:27', 43.59, 'Approved', FALSE);</w:t>
      </w:r>
    </w:p>
    <w:p w14:paraId="714C1DE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(4, 41, 47, '2025-08-19 06:02:27', 504.82, 'Approved', FALSE);</w:t>
      </w:r>
    </w:p>
    <w:p w14:paraId="1023797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(5, 85, 15, '2025-09-10 03:02:06', 328.98, 'Approved', FALSE);</w:t>
      </w:r>
    </w:p>
    <w:p w14:paraId="3BF68DC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(6, 106, 3, '2025-08-02 01:48:46', 14.59, 'Approved', FALSE);</w:t>
      </w:r>
    </w:p>
    <w:p w14:paraId="7CAA388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(7, 132, 6, '2025-10-26 03:31:24', 952.48, 'Approved', FALSE);</w:t>
      </w:r>
    </w:p>
    <w:p w14:paraId="29476B1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(8, 133, 52, '2025-10-26 09:50:14', 373.07, 'Approved', FALSE);</w:t>
      </w:r>
    </w:p>
    <w:p w14:paraId="33E3EEF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(9, 170, 37, '2025-07-22 17:37:14', 1119.82, 'Approved', FALSE);</w:t>
      </w:r>
    </w:p>
    <w:p w14:paraId="4A52D6D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(10, 124, 22, '2025-08-01 07:03:46', 35.81, 'Approved', FALSE);</w:t>
      </w:r>
    </w:p>
    <w:p w14:paraId="6707D10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(11, 47, 66, '2025-08-29 21:24:19', 59.31, 'Approved', FALSE);</w:t>
      </w:r>
    </w:p>
    <w:p w14:paraId="31EB408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(12, 152, 9, '2025-07-21 11:38:08', 33.91, 'Approved', FALSE);</w:t>
      </w:r>
    </w:p>
    <w:p w14:paraId="29184BD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(13, 130, 54, '2025-10-20 20:43:30', 2053.23, 'Approved', FALSE);</w:t>
      </w:r>
    </w:p>
    <w:p w14:paraId="2422898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(14, 154, 5, '2025-07-05 11:31:44', 1875.43, 'Approved', FALSE);</w:t>
      </w:r>
    </w:p>
    <w:p w14:paraId="5C0263F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(15, 169, 17, '2025-08-30 01:41:06', 1894.29, 'Approved', FALSE);</w:t>
      </w:r>
    </w:p>
    <w:p w14:paraId="62C1105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(16, 174, 56, '2025-10-20 07:15:58', 272.6, 'Approved', FALSE);</w:t>
      </w:r>
    </w:p>
    <w:p w14:paraId="239C696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(17, 59, 62, '2025-09-11 08:54:57', 278.24, 'Approved', FALSE);</w:t>
      </w:r>
    </w:p>
    <w:p w14:paraId="4284EDD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(18, 179, 74, '2025-09-15 12:24:09', 15.04, 'Approved', FALSE);</w:t>
      </w:r>
    </w:p>
    <w:p w14:paraId="00A5EF6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(19, 22, 37, '2025-08-08 00:08:33', 362.74, 'Approved', TRUE);</w:t>
      </w:r>
    </w:p>
    <w:p w14:paraId="78DE447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(20, 2, 74, '2025-07-15 06:01:41', 350.28, 'Approved', FALSE);</w:t>
      </w:r>
    </w:p>
    <w:p w14:paraId="01F67C3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(21, 81, 53, '2025-10-23 11:14:05', 160.48, 'Approved', FALSE);</w:t>
      </w:r>
    </w:p>
    <w:p w14:paraId="6807A19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(22, 138, 55, '2025-08-16 15:37:08', 398.18, 'Declined', FALSE);</w:t>
      </w:r>
    </w:p>
    <w:p w14:paraId="07CF21B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(23, 53, 53, '2025-07-20 06:45:12', 369.93, 'Approved', FALSE);</w:t>
      </w:r>
    </w:p>
    <w:p w14:paraId="304DE7C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(24, 124, 33, '2025-08-28 01:20:09', 1986.36, 'Approved', FALSE);</w:t>
      </w:r>
    </w:p>
    <w:p w14:paraId="37C1F69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(25, 36, 16, '2025-10-25 01:58:47', 312.23, 'Approved', FALSE);</w:t>
      </w:r>
    </w:p>
    <w:p w14:paraId="271DE04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(26, 55, 66, '2025-07-24 00:00:58', 255.99, 'Approved', FALSE);</w:t>
      </w:r>
    </w:p>
    <w:p w14:paraId="4031494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(27, 14, 21, '2025-10-18 09:17:44', 410.66, 'Approved', FALSE);</w:t>
      </w:r>
    </w:p>
    <w:p w14:paraId="3DD4E19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(28, 121, 77, '2025-07-08 11:15:17', 113.32, 'Approved', FALSE);</w:t>
      </w:r>
    </w:p>
    <w:p w14:paraId="2ADF2B8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(29, 10, 50, '2025-09-05 21:56:44', 1561.55, 'Approved', FALSE);</w:t>
      </w:r>
    </w:p>
    <w:p w14:paraId="4E96CE4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(30, 153, 8, '2025-10-11 22:37:54', 2568.55, 'Approved', TRUE);</w:t>
      </w:r>
    </w:p>
    <w:p w14:paraId="0A74AF5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(31, 113, 2, '2025-09-21 16:14:42', 54.27, 'Approved', FALSE);</w:t>
      </w:r>
    </w:p>
    <w:p w14:paraId="3977A13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(32, 9, 77, '2025-09-10 10:50:39', 443.19, 'Approved', FALSE);</w:t>
      </w:r>
    </w:p>
    <w:p w14:paraId="3D711B3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(33, 93, 31, '2025-07-13 21:13:14', 587.34, 'Approved', FALSE);</w:t>
      </w:r>
    </w:p>
    <w:p w14:paraId="372EE5F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(34, 103, 46, '2025-10-06 17:48:25', 290.83, 'Approved', TRUE);</w:t>
      </w:r>
    </w:p>
    <w:p w14:paraId="1D387F9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(35, 18, 12, '2025-09-04 18:06:41', 457.59, 'Approved', FALSE);</w:t>
      </w:r>
    </w:p>
    <w:p w14:paraId="1B843F7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(36, 89, 36, '2025-07-02 22:49:19', 77.23, 'Approved', FALSE);</w:t>
      </w:r>
    </w:p>
    <w:p w14:paraId="3B83901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(37, 2, 34, '2025-09-20 01:28:28', 42.97, 'Approved', FALSE);</w:t>
      </w:r>
    </w:p>
    <w:p w14:paraId="413CD19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(38, 88, 15, '2025-10-03 16:21:51', 2896.1, 'Approved', FALSE);</w:t>
      </w:r>
    </w:p>
    <w:p w14:paraId="5540C5D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(39, 148, 33, '2025-07-20 23:42:20', 582.35, 'Approved', FALSE);</w:t>
      </w:r>
    </w:p>
    <w:p w14:paraId="30F300A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(40, 87, 59, '2025-09-22 16:13:27', 546.19, 'Approved', FALSE);</w:t>
      </w:r>
    </w:p>
    <w:p w14:paraId="756DEDC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(41, 67, 9, '2025-09-08 19:46:38', 490.1, 'Approved', FALSE);</w:t>
      </w:r>
    </w:p>
    <w:p w14:paraId="15489C1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(42, 81, 53, '2025-09-27 18:23:58', 1839.61, 'Approved', FALSE);</w:t>
      </w:r>
    </w:p>
    <w:p w14:paraId="1D9967F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(43, 64, 37, '2025-07-30 04:50:57', 55.53, 'Approved', TRUE);</w:t>
      </w:r>
    </w:p>
    <w:p w14:paraId="213726E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(44, 46, 61, '2025-09-23 01:22:33', 193.65, 'Approved', FALSE);</w:t>
      </w:r>
    </w:p>
    <w:p w14:paraId="5BDB7B0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(45, 175, 25, '2025-08-03 16:42:59', 183.83, 'Approved', FALSE);</w:t>
      </w:r>
    </w:p>
    <w:p w14:paraId="0E0A931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(46, 53, 30, '2025-10-09 19:22:29', 23.73, 'Approved', FALSE);</w:t>
      </w:r>
    </w:p>
    <w:p w14:paraId="46BA400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(47, 28, 16, '2025-08-21 22:32:02', 2221.95, 'Approved', TRUE);</w:t>
      </w:r>
    </w:p>
    <w:p w14:paraId="723863B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(48, 158, 1, '2025-10-28 02:13:06', 361.57, 'Approved', FALSE);</w:t>
      </w:r>
    </w:p>
    <w:p w14:paraId="7855CB9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(49, 159, 41, '2025-10-12 23:55:35', 592.39, 'Approved', FALSE);</w:t>
      </w:r>
    </w:p>
    <w:p w14:paraId="0E6FC8D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(50, 126, 24, '2025-10-02 09:07:14', 2798.42, 'Approved', FALSE);</w:t>
      </w:r>
    </w:p>
    <w:p w14:paraId="7179362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(51, 148, 17, '2025-09-28 18:19:39', 64.95, 'Approved', FALSE);</w:t>
      </w:r>
    </w:p>
    <w:p w14:paraId="5220342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(52, 129, 45, '2025-09-23 01:46:59', 436.9, 'Approved', FALSE);</w:t>
      </w:r>
    </w:p>
    <w:p w14:paraId="387E049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(53, 179, 67, '2025-10-23 12:59:26', 438.39, 'Approved', FALSE);</w:t>
      </w:r>
    </w:p>
    <w:p w14:paraId="55835D8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(54, 149, 13, '2025-08-21 14:40:21', 398.64, 'Approved', FALSE);</w:t>
      </w:r>
    </w:p>
    <w:p w14:paraId="2BA7551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(55, 61, 35, '2025-09-01 01:54:25', 398.8, 'Approved', FALSE);</w:t>
      </w:r>
    </w:p>
    <w:p w14:paraId="4D7724E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(56, 54, 54, '2025-08-17 03:56:57', 273.6, 'Approved', FALSE);</w:t>
      </w:r>
    </w:p>
    <w:p w14:paraId="6ED050F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(57, 47, 74, '2025-07-17 07:44:14', 48.19, 'Approved', FALSE);</w:t>
      </w:r>
    </w:p>
    <w:p w14:paraId="48BF0EC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(58, 70, 31, '2025-08-23 15:45:31', 525.28, 'Approved', FALSE);</w:t>
      </w:r>
    </w:p>
    <w:p w14:paraId="64A6329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(59, 39, 61, '2025-09-26 00:44:54', 1023.86, 'Approved', FALSE);</w:t>
      </w:r>
    </w:p>
    <w:p w14:paraId="56EEDBD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(60, 162, 67, '2025-08-16 20:20:41', 244.18, 'Approved', FALSE);</w:t>
      </w:r>
    </w:p>
    <w:p w14:paraId="24738D1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(61, 146, 7, '2025-09-28 17:33:26', 439.08, 'Approved', FALSE);</w:t>
      </w:r>
    </w:p>
    <w:p w14:paraId="7FF751C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(62, 122, 13, '2025-10-19 03:33:02', 254.02, 'Approved', FALSE);</w:t>
      </w:r>
    </w:p>
    <w:p w14:paraId="4E08937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(63, 66, 45, '2025-10-27 00:12:38', 14.09, 'Approved', FALSE);</w:t>
      </w:r>
    </w:p>
    <w:p w14:paraId="3A0DE5D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(64, 51, 74, '2025-09-12 02:04:37', 417.55, 'Approved', FALSE);</w:t>
      </w:r>
    </w:p>
    <w:p w14:paraId="4236557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(65, 91, 42, '2025-09-03 19:34:50', 333.5, 'Approved', FALSE);</w:t>
      </w:r>
    </w:p>
    <w:p w14:paraId="397AC96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(66, 98, 37, '2025-07-06 01:36:38', 577.43, 'Approved', FALSE);</w:t>
      </w:r>
    </w:p>
    <w:p w14:paraId="368DF75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(67, 87, 54, '2025-10-04 11:29:38', 377.25, 'Approved', TRUE);</w:t>
      </w:r>
    </w:p>
    <w:p w14:paraId="7F57C7C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(68, 42, 44, '2025-09-01 14:32:04', 28.77, 'Approved', FALSE);</w:t>
      </w:r>
    </w:p>
    <w:p w14:paraId="65974BE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(69, 166, 51, '2025-08-04 19:17:38', 38.37, 'Approved', FALSE);</w:t>
      </w:r>
    </w:p>
    <w:p w14:paraId="78486CA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(70, 151, 67, '2025-10-03 04:00:22', 1593.57, 'Approved', TRUE);</w:t>
      </w:r>
    </w:p>
    <w:p w14:paraId="0D7E482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(71, 61, 33, '2025-08-10 16:24:32', 2281.67, 'Approved', FALSE);</w:t>
      </w:r>
    </w:p>
    <w:p w14:paraId="40A293E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(72, 27, 13, '2025-09-07 09:27:47', 70.9, 'Approved', TRUE);</w:t>
      </w:r>
    </w:p>
    <w:p w14:paraId="380FC97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(73, 102, 68, '2025-08-19 15:52:06', 123.29, 'Approved', FALSE);</w:t>
      </w:r>
    </w:p>
    <w:p w14:paraId="50B008C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(74, 168, 50, '2025-09-04 13:57:10', 208.65, 'Approved', FALSE);</w:t>
      </w:r>
    </w:p>
    <w:p w14:paraId="0C4DCFD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(75, 34, 68, '2025-08-23 19:09:42', 668.57, 'Approved', FALSE);</w:t>
      </w:r>
    </w:p>
    <w:p w14:paraId="202BA6F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(76, 84, 61, '2025-10-24 06:08:33', 532.87, 'Approved', FALSE);</w:t>
      </w:r>
    </w:p>
    <w:p w14:paraId="45B0A06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(77, 35, 70, '2025-08-23 03:21:49', 49.82, 'Approved', FALSE);</w:t>
      </w:r>
    </w:p>
    <w:p w14:paraId="240761D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(78, 145, 56, '2025-10-16 10:01:58', 412.55, 'Approved', FALSE);</w:t>
      </w:r>
    </w:p>
    <w:p w14:paraId="4A426D8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(79, 139, 30, '2025-07-02 11:09:59', 1660.46, 'Approved', FALSE);</w:t>
      </w:r>
    </w:p>
    <w:p w14:paraId="71715CE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(80, 78, 2, '2025-10-08 19:30:58', 66.15, 'Approved', FALSE);</w:t>
      </w:r>
    </w:p>
    <w:p w14:paraId="25065AA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(81, 121, 69, '2025-08-06 14:14:46', 74.16, 'Approved', FALSE);</w:t>
      </w:r>
    </w:p>
    <w:p w14:paraId="7FD12E0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(82, 3, 56, '2025-07-17 02:50:39', 390.44, 'Approved', FALSE);</w:t>
      </w:r>
    </w:p>
    <w:p w14:paraId="16E0CA6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(83, 49, 53, '2025-08-16 08:39:34', 1649.06, 'Approved', FALSE);</w:t>
      </w:r>
    </w:p>
    <w:p w14:paraId="48C2441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(84, 166, 50, '2025-09-17 09:57:04', 1129.42, 'Approved', FALSE);</w:t>
      </w:r>
    </w:p>
    <w:p w14:paraId="5FBBCCD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(85, 133, 35, '2025-10-03 08:47:48', 60.72, 'Approved', FALSE);</w:t>
      </w:r>
    </w:p>
    <w:p w14:paraId="42AD8EA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(86, 18, 24, '2025-10-16 07:10:03', 13.28, 'Approved', FALSE);</w:t>
      </w:r>
    </w:p>
    <w:p w14:paraId="1746418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(87, 180, 63, '2025-08-16 03:50:58', 6.45, 'Approved', FALSE);</w:t>
      </w:r>
    </w:p>
    <w:p w14:paraId="7D4CE65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(88, 48, 14, '2025-09-30 22:36:48', 14.38, 'Approved', TRUE);</w:t>
      </w:r>
    </w:p>
    <w:p w14:paraId="0A2D224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(89, 24, 20, '2025-10-03 19:15:07', 21.29, 'Approved', FALSE);</w:t>
      </w:r>
    </w:p>
    <w:p w14:paraId="00879CF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(90, 128, 48, '2025-09-25 12:30:13', 491.54, 'Approved', FALSE);</w:t>
      </w:r>
    </w:p>
    <w:p w14:paraId="6D9C52B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(91, 38, 8, '2025-07-03 20:13:05', 34.43, 'Approved', FALSE);</w:t>
      </w:r>
    </w:p>
    <w:p w14:paraId="211D304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(92, 65, 49, '2025-07-18 13:31:08', 892.71, 'Approved', FALSE);</w:t>
      </w:r>
    </w:p>
    <w:p w14:paraId="77D239C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(93, 114, 32, '2025-08-26 15:05:45', 97.43, 'Approved', FALSE);</w:t>
      </w:r>
    </w:p>
    <w:p w14:paraId="56FEAE2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(94, 134, 27, '2025-08-12 12:34:22', 434.35, 'Approved', FALSE);</w:t>
      </w:r>
    </w:p>
    <w:p w14:paraId="036AFC2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(95, 162, 6, '2025-09-17 00:30:17', 365.78, 'Approved', FALSE);</w:t>
      </w:r>
    </w:p>
    <w:p w14:paraId="3A577D8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(96, 77, 26, '2025-08-16 17:44:35', 107.09, 'Approved', FALSE);</w:t>
      </w:r>
    </w:p>
    <w:p w14:paraId="497710A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(97, 61, 56, '2025-08-28 22:52:56', 167.03, 'Approved', FALSE);</w:t>
      </w:r>
    </w:p>
    <w:p w14:paraId="77C6155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(98, 63, 2, '2025-10-21 10:06:15', 1994.58, 'Approved', FALSE);</w:t>
      </w:r>
    </w:p>
    <w:p w14:paraId="052D28B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(99, 40, 48, '2025-09-10 03:37:07', 209.34, 'Approved', FALSE);</w:t>
      </w:r>
    </w:p>
    <w:p w14:paraId="3080797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(100, 87, 8, '2025-09-30 09:24:45', 53.34, 'Approved', FALSE);</w:t>
      </w:r>
    </w:p>
    <w:p w14:paraId="4BC04A1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(101, 33, 63, '2025-10-15 23:13:47', 78.63, 'Approved', FALSE);</w:t>
      </w:r>
    </w:p>
    <w:p w14:paraId="2AE6D38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(102, 113, 25, '2025-10-11 14:08:03', 33.33, 'Approved', FALSE);</w:t>
      </w:r>
    </w:p>
    <w:p w14:paraId="744DE25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(103, 11, 63, '2025-09-05 05:53:04', 370.69, 'Approved', FALSE);</w:t>
      </w:r>
    </w:p>
    <w:p w14:paraId="6AF03C6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(104, 146, 24, '2025-09-21 02:51:01', 248.31, 'Approved', FALSE);</w:t>
      </w:r>
    </w:p>
    <w:p w14:paraId="1D4B1D4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(105, 154, 71, '2025-10-15 08:51:18', 44.84, 'Approved', FALSE);</w:t>
      </w:r>
    </w:p>
    <w:p w14:paraId="65B00EF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(106, 139, 47, '2025-09-02 17:27:29', 483.48, 'Approved', FALSE);</w:t>
      </w:r>
    </w:p>
    <w:p w14:paraId="2E3B7E4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(107, 5, 47, '2025-09-06 19:24:53', 204.17, 'Approved', FALSE);</w:t>
      </w:r>
    </w:p>
    <w:p w14:paraId="3B67AA5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(108, 138, 50, '2025-09-26 14:27:54', 56.24, 'Approved', FALSE);</w:t>
      </w:r>
    </w:p>
    <w:p w14:paraId="12FE382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(109, 73, 42, '2025-08-22 02:25:15', 247.45, 'Approved', FALSE);</w:t>
      </w:r>
    </w:p>
    <w:p w14:paraId="3DBBF4C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(110, 12, 17, '2025-08-29 00:49:32', 7.35, 'Approved', FALSE);</w:t>
      </w:r>
    </w:p>
    <w:p w14:paraId="6EAA1EE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(111, 9, 74, '2025-08-18 07:29:05', 282.07, 'Approved', FALSE);</w:t>
      </w:r>
    </w:p>
    <w:p w14:paraId="0F706EF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(112, 152, 33, '2025-08-14 06:14:38', 21.55, 'Approved', TRUE);</w:t>
      </w:r>
    </w:p>
    <w:p w14:paraId="675ECF7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(113, 54, 63, '2025-07-23 22:09:21', 2596.99, 'Approved', TRUE);</w:t>
      </w:r>
    </w:p>
    <w:p w14:paraId="3B4A66E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(114, 164, 8, '2025-08-06 21:22:00', 466.61, 'Approved', FALSE);</w:t>
      </w:r>
    </w:p>
    <w:p w14:paraId="305B18E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(115, 15, 35, '2025-08-30 18:25:08', 461.84, 'Approved', TRUE);</w:t>
      </w:r>
    </w:p>
    <w:p w14:paraId="31D7B72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(116, 56, 67, '2025-07-23 17:01:27', 59.39, 'Approved', FALSE);</w:t>
      </w:r>
    </w:p>
    <w:p w14:paraId="3B9A2D7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(117, 135, 32, '2025-10-12 13:09:57', 572.7, 'Approved', FALSE);</w:t>
      </w:r>
    </w:p>
    <w:p w14:paraId="24CEB6A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(118, 28, 74, '2025-08-05 10:43:10', 318.53, 'Approved', FALSE);</w:t>
      </w:r>
    </w:p>
    <w:p w14:paraId="2940D8C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(119, 43, 24, '2025-08-06 16:30:16', 342.44, 'Approved', FALSE);</w:t>
      </w:r>
    </w:p>
    <w:p w14:paraId="37C98DD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(120, 154, 57, '2025-08-11 12:17:03', 2765.96, 'Approved', FALSE);</w:t>
      </w:r>
    </w:p>
    <w:p w14:paraId="4A53E78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(121, 96, 53, '2025-10-02 12:23:16', 303.91, 'Approved', FALSE);</w:t>
      </w:r>
    </w:p>
    <w:p w14:paraId="0FE6A94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(122, 145, 70, '2025-08-23 04:26:25', 62.43, 'Approved', FALSE);</w:t>
      </w:r>
    </w:p>
    <w:p w14:paraId="1EF98E5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(123, 116, 58, '2025-10-22 23:31:58', 600.47, 'Approved', FALSE);</w:t>
      </w:r>
    </w:p>
    <w:p w14:paraId="66D78A1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(124, 5, 67, '2025-10-10 08:50:38', 71.77, 'Approved', FALSE);</w:t>
      </w:r>
    </w:p>
    <w:p w14:paraId="75DA257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(125, 55, 41, '2025-10-24 09:06:19', 66.65, 'Approved', FALSE);</w:t>
      </w:r>
    </w:p>
    <w:p w14:paraId="4CDC498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(126, 142, 66, '2025-08-24 10:43:42', 561.48, 'Approved', TRUE);</w:t>
      </w:r>
    </w:p>
    <w:p w14:paraId="39FCBCB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(127, 92, 20, '2025-07-20 00:20:40', 32.53, 'Approved', FALSE);</w:t>
      </w:r>
    </w:p>
    <w:p w14:paraId="2FDFC28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(128, 77, 12, '2025-08-07 04:30:44', 375.91, 'Approved', TRUE);</w:t>
      </w:r>
    </w:p>
    <w:p w14:paraId="36372C1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(129, 84, 62, '2025-08-27 00:28:02', 66.93, 'Approved', FALSE);</w:t>
      </w:r>
    </w:p>
    <w:p w14:paraId="7DA2F67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(130, 25, 77, '2025-08-13 16:00:26', 99.43, 'Approved', FALSE);</w:t>
      </w:r>
    </w:p>
    <w:p w14:paraId="6FD564E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(131, 15, 43, '2025-09-08 13:41:11', 504.91, 'Approved', FALSE);</w:t>
      </w:r>
    </w:p>
    <w:p w14:paraId="688DDF7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(132, 59, 2, '2025-08-04 08:07:01', 408.74, 'Approved', FALSE);</w:t>
      </w:r>
    </w:p>
    <w:p w14:paraId="25C3C74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(133, 82, 70, '2025-08-28 04:31:40', 249.95, 'Approved', FALSE);</w:t>
      </w:r>
    </w:p>
    <w:p w14:paraId="62C1CFB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(134, 173, 51, '2025-07-03 05:47:42', 2406.82, 'Approved', FALSE);</w:t>
      </w:r>
    </w:p>
    <w:p w14:paraId="404A1A7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(135, 111, 38, '2025-10-12 05:06:31', 156.97, 'Approved', FALSE);</w:t>
      </w:r>
    </w:p>
    <w:p w14:paraId="75E5F42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(136, 13, 71, '2025-07-25 01:46:41', 124.24, 'Approved', FALSE);</w:t>
      </w:r>
    </w:p>
    <w:p w14:paraId="11D5AEA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(137, 34, 18, '2025-08-22 18:14:32', 183.02, 'Approved', FALSE);</w:t>
      </w:r>
    </w:p>
    <w:p w14:paraId="4D9B099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(138, 144, 68, '2025-07-09 07:58:38', 10.37, 'Approved', FALSE);</w:t>
      </w:r>
    </w:p>
    <w:p w14:paraId="4FCB275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(139, 148, 12, '2025-07-11 01:58:06', 36.02, 'Approved', FALSE);</w:t>
      </w:r>
    </w:p>
    <w:p w14:paraId="3FB2084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(140, 89, 77, '2025-10-15 22:41:54', 480.23, 'Approved', FALSE);</w:t>
      </w:r>
    </w:p>
    <w:p w14:paraId="2BF38DE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(141, 114, 19, '2025-08-26 05:18:51', 560.59, 'Approved', FALSE);</w:t>
      </w:r>
    </w:p>
    <w:p w14:paraId="39981DD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(142, 40, 11, '2025-07-25 00:21:50', 9.09, 'Approved', FALSE);</w:t>
      </w:r>
    </w:p>
    <w:p w14:paraId="1BBE17D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(143, 74, 2, '2025-10-03 19:31:09', 498.23, 'Approved', FALSE);</w:t>
      </w:r>
    </w:p>
    <w:p w14:paraId="66A5CFF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(144, 85, 27, '2025-07-20 09:57:07', 190.18, 'Approved', FALSE);</w:t>
      </w:r>
    </w:p>
    <w:p w14:paraId="0229669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(145, 141, 62, '2025-07-02 21:01:11', 596.0, 'Approved', FALSE);</w:t>
      </w:r>
    </w:p>
    <w:p w14:paraId="0952945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(146, 97, 75, '2025-10-19 23:11:31', 1864.32, 'Approved', TRUE);</w:t>
      </w:r>
    </w:p>
    <w:p w14:paraId="4011986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(147, 16, 37, '2025-08-24 16:58:34', 57.24, 'Approved', FALSE);</w:t>
      </w:r>
    </w:p>
    <w:p w14:paraId="7E0FE31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(148, 3, 9, '2025-09-29 15:24:25', 221.08, 'Approved', FALSE);</w:t>
      </w:r>
    </w:p>
    <w:p w14:paraId="428727A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(149, 28, 3, '2025-10-01 10:49:43', 71.26, 'Approved', FALSE);</w:t>
      </w:r>
    </w:p>
    <w:p w14:paraId="5608B36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(150, 131, 13, '2025-09-24 00:35:32', 1763.19, 'Approved', FALSE);</w:t>
      </w:r>
    </w:p>
    <w:p w14:paraId="26D6E3F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(151, 51, 65, '2025-09-04 15:39:49', 1945.65, 'Approved', TRUE);</w:t>
      </w:r>
    </w:p>
    <w:p w14:paraId="1CF5208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(152, 136, 40, '2025-08-05 07:03:21', 284.57, 'Approved', FALSE);</w:t>
      </w:r>
    </w:p>
    <w:p w14:paraId="02ED96B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(153, 91, 46, '2025-07-10 11:17:30', 202.83, 'Declined', FALSE);</w:t>
      </w:r>
    </w:p>
    <w:p w14:paraId="6FBAA7E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(154, 16, 33, '2025-08-18 12:29:36', 2736.97, 'Approved', TRUE);</w:t>
      </w:r>
    </w:p>
    <w:p w14:paraId="66C7BA6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(155, 143, 36, '2025-10-01 06:14:17', 30.63, 'Approved', FALSE);</w:t>
      </w:r>
    </w:p>
    <w:p w14:paraId="1746296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(156, 98, 67, '2025-07-22 15:32:36', 2069.88, 'Approved', FALSE);</w:t>
      </w:r>
    </w:p>
    <w:p w14:paraId="79AE37A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(157, 62, 74, '2025-07-13 04:22:52', 77.79, 'Approved', FALSE);</w:t>
      </w:r>
    </w:p>
    <w:p w14:paraId="2B9A754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(158, 139, 17, '2025-09-16 07:17:27', 15.39, 'Approved', FALSE);</w:t>
      </w:r>
    </w:p>
    <w:p w14:paraId="5F91529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(159, 36, 40, '2025-10-03 23:33:50', 547.29, 'Approved', FALSE);</w:t>
      </w:r>
    </w:p>
    <w:p w14:paraId="651A877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(160, 38, 73, '2025-07-14 21:06:24', 1361.99, 'Approved', FALSE);</w:t>
      </w:r>
    </w:p>
    <w:p w14:paraId="45CB5F1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(161, 31, 24, '2025-10-20 12:58:20', 537.41, 'Approved', FALSE);</w:t>
      </w:r>
    </w:p>
    <w:p w14:paraId="260C733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(162, 106, 53, '2025-07-10 21:41:43', 467.72, 'Approved', FALSE);</w:t>
      </w:r>
    </w:p>
    <w:p w14:paraId="46ACC7B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(163, 71, 20, '2025-07-29 22:57:28', 135.52, 'Approved', FALSE);</w:t>
      </w:r>
    </w:p>
    <w:p w14:paraId="6D7797C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(164, 157, 35, '2025-07-29 11:10:12', 398.43, 'Approved', FALSE);</w:t>
      </w:r>
    </w:p>
    <w:p w14:paraId="2007236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(165, 7, 46, '2025-10-17 18:52:53', 63.49, 'Approved', FALSE);</w:t>
      </w:r>
    </w:p>
    <w:p w14:paraId="4CE7275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(166, 121, 48, '2025-08-28 11:50:06', 34.06, 'Approved', FALSE);</w:t>
      </w:r>
    </w:p>
    <w:p w14:paraId="5ADC785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(167, 58, 5, '2025-07-17 00:49:50', 583.78, 'Approved', FALSE);</w:t>
      </w:r>
    </w:p>
    <w:p w14:paraId="5702602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(168, 57, 26, '2025-08-17 16:30:45', 114.39, 'Approved', FALSE);</w:t>
      </w:r>
    </w:p>
    <w:p w14:paraId="112E8B6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(169, 158, 63, '2025-07-23 11:52:59', 530.72, 'Approved', FALSE);</w:t>
      </w:r>
    </w:p>
    <w:p w14:paraId="41A60DB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(170, 11, 49, '2025-10-16 20:40:03', 284.96, 'Approved', FALSE);</w:t>
      </w:r>
    </w:p>
    <w:p w14:paraId="1A67DFA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(171, 138, 68, '2025-09-19 07:22:13', 446.14, 'Approved', FALSE);</w:t>
      </w:r>
    </w:p>
    <w:p w14:paraId="1DFC8EF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(172, 117, 6, '2025-10-26 05:30:14', 1189.73, 'Approved', FALSE);</w:t>
      </w:r>
    </w:p>
    <w:p w14:paraId="7D049BF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(173, 11, 72, '2025-10-24 06:00:40', 477.88, 'Declined', FALSE);</w:t>
      </w:r>
    </w:p>
    <w:p w14:paraId="34E18DC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(174, 113, 51, '2025-08-13 07:38:13', 2456.82, 'Approved', FALSE);</w:t>
      </w:r>
    </w:p>
    <w:p w14:paraId="4C090D2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(175, 76, 7, '2025-10-09 23:13:24', 549.91, 'Approved', FALSE);</w:t>
      </w:r>
    </w:p>
    <w:p w14:paraId="124A15F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(176, 24, 65, '2025-09-12 08:32:56', 63.4, 'Approved', FALSE);</w:t>
      </w:r>
    </w:p>
    <w:p w14:paraId="3F39702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(177, 35, 51, '2025-09-25 23:24:30', 314.46, 'Approved', FALSE);</w:t>
      </w:r>
    </w:p>
    <w:p w14:paraId="1991918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(178, 52, 59, '2025-09-24 11:05:17', 29.31, 'Approved', FALSE);</w:t>
      </w:r>
    </w:p>
    <w:p w14:paraId="00894C8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(179, 42, 16, '2025-08-27 05:37:29', 57.97, 'Approved', FALSE);</w:t>
      </w:r>
    </w:p>
    <w:p w14:paraId="2E489D8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(180, 99, 66, '2025-10-22 18:35:05', 163.15, 'Approved', TRUE);</w:t>
      </w:r>
    </w:p>
    <w:p w14:paraId="32CFDB0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(181, 44, 43, '2025-09-21 18:21:02', 422.96, 'Approved', FALSE);</w:t>
      </w:r>
    </w:p>
    <w:p w14:paraId="6B1337A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(182, 46, 7, '2025-08-28 19:02:02', 240.95, 'Approved', FALSE);</w:t>
      </w:r>
    </w:p>
    <w:p w14:paraId="5B4A22F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(183, 161, 24, '2025-10-18 21:51:51', 14.87, 'Approved', FALSE);</w:t>
      </w:r>
    </w:p>
    <w:p w14:paraId="462D6A7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(184, 65, 2, '2025-07-12 04:33:08', 524.81, 'Approved', TRUE);</w:t>
      </w:r>
    </w:p>
    <w:p w14:paraId="575A9BF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(185, 127, 31, '2025-10-26 20:56:41', 54.46, 'Approved', FALSE);</w:t>
      </w:r>
    </w:p>
    <w:p w14:paraId="4A1F38A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(186, 154, 77, '2025-07-19 18:19:15', 71.16, 'Approved', FALSE);</w:t>
      </w:r>
    </w:p>
    <w:p w14:paraId="2ACD9FF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(187, 54, 7, '2025-08-09 20:13:14', 9.13, 'Approved', FALSE);</w:t>
      </w:r>
    </w:p>
    <w:p w14:paraId="2D7F524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(188, 9, 74, '2025-08-10 11:18:27', 1316.26, 'Approved', TRUE);</w:t>
      </w:r>
    </w:p>
    <w:p w14:paraId="08851FF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(189, 107, 23, '2025-08-20 21:11:57', 26.33, 'Approved', FALSE);</w:t>
      </w:r>
    </w:p>
    <w:p w14:paraId="76278E2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(190, 147, 72, '2025-07-16 06:13:11', 39.15, 'Approved', FALSE);</w:t>
      </w:r>
    </w:p>
    <w:p w14:paraId="66858F6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(191, 24, 39, '2025-07-30 23:47:52', 546.72, 'Approved', FALSE);</w:t>
      </w:r>
    </w:p>
    <w:p w14:paraId="2CDBAB2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(192, 141, 9, '2025-08-16 01:42:41', 15.09, 'Approved', FALSE);</w:t>
      </w:r>
    </w:p>
    <w:p w14:paraId="0241C24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(193, 135, 53, '2025-08-03 05:53:19', 441.83, 'Approved', FALSE);</w:t>
      </w:r>
    </w:p>
    <w:p w14:paraId="2FC5C4E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(194, 162, 68, '2025-10-15 16:19:45', 1760.79, 'Approved', FALSE);</w:t>
      </w:r>
    </w:p>
    <w:p w14:paraId="511EA4F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(195, 74, 55, '2025-07-15 01:41:11', 244.57, 'Approved', FALSE);</w:t>
      </w:r>
    </w:p>
    <w:p w14:paraId="1FAC3FB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(196, 91, 17, '2025-07-30 21:21:13', 338.13, 'Approved', FALSE);</w:t>
      </w:r>
    </w:p>
    <w:p w14:paraId="2E147BF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(197, 47, 30, '2025-07-01 00:19:43', 589.21, 'Approved', TRUE);</w:t>
      </w:r>
    </w:p>
    <w:p w14:paraId="62E36BB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(198, 161, 16, '2025-09-17 19:41:19', 187.81, 'Approved', FALSE);</w:t>
      </w:r>
    </w:p>
    <w:p w14:paraId="49A8614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(199, 12, 43, '2025-09-25 23:21:29', 499.14, 'Approved', FALSE);</w:t>
      </w:r>
    </w:p>
    <w:p w14:paraId="5BA8250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(200, 177, 37, '2025-10-23 19:13:10', 10.09, 'Approved', FALSE);</w:t>
      </w:r>
    </w:p>
    <w:p w14:paraId="5CA04CC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(201, 2, 15, '2025-09-29 17:48:35', 257.51, 'Approved', FALSE);</w:t>
      </w:r>
    </w:p>
    <w:p w14:paraId="0CAEA86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(202, 8, 23, '2025-08-26 01:13:32', 67.54, 'Approved', FALSE);</w:t>
      </w:r>
    </w:p>
    <w:p w14:paraId="237FCBD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(203, 122, 5, '2025-07-06 19:58:17', 330.38, 'Approved', FALSE);</w:t>
      </w:r>
    </w:p>
    <w:p w14:paraId="78BBCF1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(204, 138, 43, '2025-08-14 10:36:58', 503.37, 'Approved', TRUE);</w:t>
      </w:r>
    </w:p>
    <w:p w14:paraId="5803C8D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(205, 134, 39, '2025-08-25 10:31:29', 432.66, 'Approved', TRUE);</w:t>
      </w:r>
    </w:p>
    <w:p w14:paraId="243BEDB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(206, 148, 43, '2025-08-24 09:25:19', 541.78, 'Approved', FALSE);</w:t>
      </w:r>
    </w:p>
    <w:p w14:paraId="2A1A6B2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(207, 72, 4, '2025-09-26 15:47:53', 275.13, 'Approved', FALSE);</w:t>
      </w:r>
    </w:p>
    <w:p w14:paraId="528CA3E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(208, 156, 50, '2025-07-14 07:34:50', 13.76, 'Approved', FALSE);</w:t>
      </w:r>
    </w:p>
    <w:p w14:paraId="7879E49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(209, 81, 5, '2025-08-14 19:41:33', 11.51, 'Approved', FALSE);</w:t>
      </w:r>
    </w:p>
    <w:p w14:paraId="7743236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(210, 78, 28, '2025-08-20 20:46:22', 171.01, 'Approved', TRUE);</w:t>
      </w:r>
    </w:p>
    <w:p w14:paraId="65B15F2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(211, 52, 12, '2025-10-23 00:28:39', 92.97, 'Approved', FALSE);</w:t>
      </w:r>
    </w:p>
    <w:p w14:paraId="609C8BC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(212, 49, 44, '2025-08-07 21:45:47', 2357.86, 'Approved', FALSE);</w:t>
      </w:r>
    </w:p>
    <w:p w14:paraId="70AB09A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(213, 37, 13, '2025-09-21 01:09:00', 2851.26, 'Approved', FALSE);</w:t>
      </w:r>
    </w:p>
    <w:p w14:paraId="6C9DA2D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(214, 10, 59, '2025-07-22 18:45:18', 529.7, 'Approved', FALSE);</w:t>
      </w:r>
    </w:p>
    <w:p w14:paraId="767C9F8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(215, 12, 77, '2025-10-14 05:42:12', 1399.9, 'Approved', FALSE);</w:t>
      </w:r>
    </w:p>
    <w:p w14:paraId="2600789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(216, 169, 40, '2025-08-13 03:32:48', 61.89, 'Approved', FALSE);</w:t>
      </w:r>
    </w:p>
    <w:p w14:paraId="7B1E6F5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(217, 52, 25, '2025-07-29 10:11:59', 44.92, 'Approved', FALSE);</w:t>
      </w:r>
    </w:p>
    <w:p w14:paraId="59A2A24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(218, 70, 20, '2025-08-21 01:47:45', 13.58, 'Declined', FALSE);</w:t>
      </w:r>
    </w:p>
    <w:p w14:paraId="4F37EB2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(219, 27, 27, '2025-07-28 02:43:40', 365.67, 'Approved', FALSE);</w:t>
      </w:r>
    </w:p>
    <w:p w14:paraId="2F446EC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(220, 73, 74, '2025-07-14 08:39:10', 10.34, 'Approved', FALSE);</w:t>
      </w:r>
    </w:p>
    <w:p w14:paraId="6F5B036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(221, 114, 7, '2025-07-12 01:47:32', 40.31, 'Approved', FALSE);</w:t>
      </w:r>
    </w:p>
    <w:p w14:paraId="119DDC2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(222, 14, 12, '2025-08-01 17:06:54', 173.07, 'Approved', FALSE);</w:t>
      </w:r>
    </w:p>
    <w:p w14:paraId="7013D9A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(223, 177, 58, '2025-08-29 05:26:01', 242.47, 'Approved', FALSE);</w:t>
      </w:r>
    </w:p>
    <w:p w14:paraId="44919D7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(224, 172, 69, '2025-10-24 00:57:54', 74.21, 'Approved', FALSE);</w:t>
      </w:r>
    </w:p>
    <w:p w14:paraId="2152579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(225, 24, 60, '2025-10-19 00:33:21', 28.28, 'Approved', FALSE);</w:t>
      </w:r>
    </w:p>
    <w:p w14:paraId="6EF602C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(226, 121, 30, '2025-08-25 12:52:54', 944.93, 'Approved', FALSE);</w:t>
      </w:r>
    </w:p>
    <w:p w14:paraId="6ED599D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(227, 94, 51, '2025-09-23 18:27:44', 73.79, 'Approved', FALSE);</w:t>
      </w:r>
    </w:p>
    <w:p w14:paraId="137B5ED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(228, 84, 59, '2025-07-24 15:23:20', 113.99, 'Approved', FALSE);</w:t>
      </w:r>
    </w:p>
    <w:p w14:paraId="7EF3201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(229, 44, 37, '2025-09-29 12:08:59', 394.31, 'Approved', FALSE);</w:t>
      </w:r>
    </w:p>
    <w:p w14:paraId="50223FE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(230, 28, 42, '2025-08-28 13:01:35', 116.88, 'Approved', FALSE);</w:t>
      </w:r>
    </w:p>
    <w:p w14:paraId="4CFB952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(231, 152, 53, '2025-09-16 15:41:04', 23.28, 'Approved', FALSE);</w:t>
      </w:r>
    </w:p>
    <w:p w14:paraId="6A95F77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(232, 17, 44, '2025-08-22 08:37:05', 57.05, 'Approved', FALSE);</w:t>
      </w:r>
    </w:p>
    <w:p w14:paraId="1644A66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(233, 146, 44, '2025-10-05 16:13:41', 202.8, 'Approved', TRUE);</w:t>
      </w:r>
    </w:p>
    <w:p w14:paraId="62B1243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(234, 147, 63, '2025-10-13 08:21:19', 49.71, 'Approved', FALSE);</w:t>
      </w:r>
    </w:p>
    <w:p w14:paraId="40C67D6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(235, 114, 23, '2025-10-04 09:06:41', 291.01, 'Approved', FALSE);</w:t>
      </w:r>
    </w:p>
    <w:p w14:paraId="19C5160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(236, 153, 49, '2025-09-23 11:57:47', 415.39, 'Approved', FALSE);</w:t>
      </w:r>
    </w:p>
    <w:p w14:paraId="38EB0D4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(237, 36, 75, '2025-07-16 02:44:42', 2126.72, 'Approved', FALSE);</w:t>
      </w:r>
    </w:p>
    <w:p w14:paraId="2C69CEA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(238, 39, 58, '2025-10-24 14:54:42', 282.79, 'Approved', FALSE);</w:t>
      </w:r>
    </w:p>
    <w:p w14:paraId="722A101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(239, 175, 41, '2025-07-08 05:37:24', 64.58, 'Approved', FALSE);</w:t>
      </w:r>
    </w:p>
    <w:p w14:paraId="52B9503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(240, 112, 45, '2025-09-22 09:15:30', 1998.54, 'Approved', FALSE);</w:t>
      </w:r>
    </w:p>
    <w:p w14:paraId="2A47885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(241, 33, 38, '2025-09-01 01:59:10', 72.58, 'Declined', TRUE);</w:t>
      </w:r>
    </w:p>
    <w:p w14:paraId="1545CE6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(242, 144, 46, '2025-10-25 17:22:06', 26.17, 'Approved', FALSE);</w:t>
      </w:r>
    </w:p>
    <w:p w14:paraId="320B9DE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(243, 152, 51, '2025-08-18 02:39:28', 450.12, 'Approved', FALSE);</w:t>
      </w:r>
    </w:p>
    <w:p w14:paraId="02B697D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(244, 55, 23, '2025-07-05 12:23:52', 177.88, 'Approved', FALSE);</w:t>
      </w:r>
    </w:p>
    <w:p w14:paraId="31ECE26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(245, 107, 20, '2025-07-18 05:28:22', 70.46, 'Approved', TRUE);</w:t>
      </w:r>
    </w:p>
    <w:p w14:paraId="67B6A9E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(246, 166, 3, '2025-08-13 22:43:26', 71.37, 'Approved', FALSE);</w:t>
      </w:r>
    </w:p>
    <w:p w14:paraId="65A169B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(247, 35, 11, '2025-10-20 04:28:51', 65.45, 'Approved', FALSE);</w:t>
      </w:r>
    </w:p>
    <w:p w14:paraId="7C60BCE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(248, 179, 55, '2025-10-22 12:03:00', 316.29, 'Approved', FALSE);</w:t>
      </w:r>
    </w:p>
    <w:p w14:paraId="263B278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(249, 99, 46, '2025-07-04 12:32:22', 36.86, 'Approved', FALSE);</w:t>
      </w:r>
    </w:p>
    <w:p w14:paraId="466868F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(250, 61, 65, '2025-08-21 19:52:16', 74.49, 'Approved', TRUE);</w:t>
      </w:r>
    </w:p>
    <w:p w14:paraId="2E8ECBE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(251, 10, 73, '2025-10-20 09:21:52', 271.66, 'Approved', FALSE);</w:t>
      </w:r>
    </w:p>
    <w:p w14:paraId="37313B6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(252, 21, 19, '2025-07-08 07:21:07', 353.73, 'Approved', FALSE);</w:t>
      </w:r>
    </w:p>
    <w:p w14:paraId="76C0BA2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(253, 72, 60, '2025-08-03 12:18:24', 352.15, 'Approved', FALSE);</w:t>
      </w:r>
    </w:p>
    <w:p w14:paraId="5AB16A6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(254, 162, 10, '2025-09-29 20:33:05', 360.38, 'Approved', FALSE);</w:t>
      </w:r>
    </w:p>
    <w:p w14:paraId="634C4A0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(255, 88, 69, '2025-10-09 06:24:20', 323.81, 'Approved', FALSE);</w:t>
      </w:r>
    </w:p>
    <w:p w14:paraId="00C119D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(256, 85, 54, '2025-09-24 08:47:50', 588.44, 'Approved', FALSE);</w:t>
      </w:r>
    </w:p>
    <w:p w14:paraId="0B08BCB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(257, 178, 77, '2025-08-23 12:09:44', 458.03, 'Approved', TRUE);</w:t>
      </w:r>
    </w:p>
    <w:p w14:paraId="693BDAF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(258, 122, 75, '2025-08-04 17:39:34', 8.87, 'Declined', FALSE);</w:t>
      </w:r>
    </w:p>
    <w:p w14:paraId="384C4D6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(259, 160, 4, '2025-10-22 03:41:33', 11.19, 'Approved', FALSE);</w:t>
      </w:r>
    </w:p>
    <w:p w14:paraId="62430AF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(260, 72, 33, '2025-09-23 03:13:48', 26.07, 'Approved', TRUE);</w:t>
      </w:r>
    </w:p>
    <w:p w14:paraId="4109752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(261, 29, 23, '2025-10-03 23:28:01', 2373.52, 'Approved', TRUE);</w:t>
      </w:r>
    </w:p>
    <w:p w14:paraId="22E16DC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(262, 95, 23, '2025-07-18 05:04:45', 57.56, 'Approved', FALSE);</w:t>
      </w:r>
    </w:p>
    <w:p w14:paraId="3D3D661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(263, 9, 44, '2025-09-29 18:15:57', 2921.63, 'Approved', FALSE);</w:t>
      </w:r>
    </w:p>
    <w:p w14:paraId="7782C21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(264, 127, 53, '2025-09-06 01:28:29', 203.73, 'Approved', FALSE);</w:t>
      </w:r>
    </w:p>
    <w:p w14:paraId="6E5DEE7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(265, 54, 74, '2025-09-17 18:53:56', 259.44, 'Approved', FALSE);</w:t>
      </w:r>
    </w:p>
    <w:p w14:paraId="2491FE8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(266, 30, 7, '2025-09-03 05:11:18', 34.91, 'Approved', FALSE);</w:t>
      </w:r>
    </w:p>
    <w:p w14:paraId="0FDF77C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(267, 137, 30, '2025-08-31 20:05:55', 446.92, 'Approved', FALSE);</w:t>
      </w:r>
    </w:p>
    <w:p w14:paraId="0B02361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(268, 112, 2, '2025-07-20 19:19:46', 64.8, 'Approved', FALSE);</w:t>
      </w:r>
    </w:p>
    <w:p w14:paraId="6EE1669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(269, 136, 6, '2025-07-31 17:21:25', 44.85, 'Approved', FALSE);</w:t>
      </w:r>
    </w:p>
    <w:p w14:paraId="582AB4E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(270, 157, 35, '2025-09-02 12:51:19', 218.89, 'Approved', FALSE);</w:t>
      </w:r>
    </w:p>
    <w:p w14:paraId="796C004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(271, 101, 60, '2025-09-18 10:15:50', 469.53, 'Approved', FALSE);</w:t>
      </w:r>
    </w:p>
    <w:p w14:paraId="3F537A4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(272, 50, 67, '2025-10-04 16:54:42', 438.94, 'Approved', FALSE);</w:t>
      </w:r>
    </w:p>
    <w:p w14:paraId="0086277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(273, 173, 2, '2025-08-25 11:03:04', 628.71, 'Approved', FALSE);</w:t>
      </w:r>
    </w:p>
    <w:p w14:paraId="35A5EDB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(274, 115, 45, '2025-09-16 06:06:05', 26.25, 'Approved', TRUE);</w:t>
      </w:r>
    </w:p>
    <w:p w14:paraId="399DFA6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(275, 24, 8, '2025-10-15 07:29:41', 2175.85, 'Approved', FALSE);</w:t>
      </w:r>
    </w:p>
    <w:p w14:paraId="7C9CDE3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(276, 164, 16, '2025-07-07 14:52:47', 142.39, 'Approved', FALSE);</w:t>
      </w:r>
    </w:p>
    <w:p w14:paraId="2905F42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(277, 169, 73, '2025-09-26 19:30:04', 1043.44, 'Approved', FALSE);</w:t>
      </w:r>
    </w:p>
    <w:p w14:paraId="6473F53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(278, 76, 60, '2025-07-17 14:14:50', 119.37, 'Approved', FALSE);</w:t>
      </w:r>
    </w:p>
    <w:p w14:paraId="4F92837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(279, 110, 42, '2025-08-30 13:36:54', 63.55, 'Approved', TRUE);</w:t>
      </w:r>
    </w:p>
    <w:p w14:paraId="42CB23B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(280, 100, 43, '2025-08-18 12:07:22', 1219.77, 'Approved', FALSE);</w:t>
      </w:r>
    </w:p>
    <w:p w14:paraId="0625B3A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(281, 18, 63, '2025-09-01 06:25:26', 1081.61, 'Approved', FALSE);</w:t>
      </w:r>
    </w:p>
    <w:p w14:paraId="6F6A639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(282, 28, 19, '2025-07-23 00:05:33', 304.25, 'Approved', FALSE);</w:t>
      </w:r>
    </w:p>
    <w:p w14:paraId="5F7B61B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(283, 114, 34, '2025-09-16 23:27:04', 10.47, 'Approved', FALSE);</w:t>
      </w:r>
    </w:p>
    <w:p w14:paraId="1B61470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(284, 115, 3, '2025-10-08 10:03:04', 957.25, 'Approved', FALSE);</w:t>
      </w:r>
    </w:p>
    <w:p w14:paraId="7DEEE0A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(285, 171, 50, '2025-06-30 17:13:23', 57.5, 'Approved', FALSE);</w:t>
      </w:r>
    </w:p>
    <w:p w14:paraId="502D9CA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(286, 132, 63, '2025-10-13 20:31:41', 290.03, 'Approved', FALSE);</w:t>
      </w:r>
    </w:p>
    <w:p w14:paraId="00E02DE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(287, 18, 70, '2025-09-28 04:49:28', 33.83, 'Approved', FALSE);</w:t>
      </w:r>
    </w:p>
    <w:p w14:paraId="334DD25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(288, 32, 73, '2025-09-18 17:43:55', 595.63, 'Approved', FALSE);</w:t>
      </w:r>
    </w:p>
    <w:p w14:paraId="4B8AD16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(289, 15, 12, '2025-07-11 00:28:05', 523.74, 'Approved', FALSE);</w:t>
      </w:r>
    </w:p>
    <w:p w14:paraId="27916A6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(290, 75, 26, '2025-08-05 22:03:24', 7.95, 'Approved', FALSE);</w:t>
      </w:r>
    </w:p>
    <w:p w14:paraId="10ABAFC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(291, 179, 50, '2025-10-09 03:57:41', 2113.48, 'Approved', FALSE);</w:t>
      </w:r>
    </w:p>
    <w:p w14:paraId="2582841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(292, 162, 57, '2025-09-08 17:52:22', 152.77, 'Approved', FALSE);</w:t>
      </w:r>
    </w:p>
    <w:p w14:paraId="1B130FD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(293, 152, 31, '2025-10-05 07:00:18', 112.76, 'Approved', FALSE);</w:t>
      </w:r>
    </w:p>
    <w:p w14:paraId="4552C97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(294, 137, 58, '2025-09-24 07:55:08', 639.4, 'Approved', FALSE);</w:t>
      </w:r>
    </w:p>
    <w:p w14:paraId="14080D2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(295, 11, 52, '2025-07-10 12:23:13', 65.53, 'Approved', FALSE);</w:t>
      </w:r>
    </w:p>
    <w:p w14:paraId="13EDAE7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(296, 174, 69, '2025-08-09 00:30:32', 48.45, 'Approved', TRUE);</w:t>
      </w:r>
    </w:p>
    <w:p w14:paraId="204A090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(297, 37, 63, '2025-08-21 08:25:52', 325.03, 'Approved', TRUE);</w:t>
      </w:r>
    </w:p>
    <w:p w14:paraId="5348510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(298, 180, 17, '2025-10-15 03:24:28', 52.45, 'Approved', FALSE);</w:t>
      </w:r>
    </w:p>
    <w:p w14:paraId="1859D92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(299, 25, 59, '2025-07-25 22:25:29', 514.38, 'Approved', FALSE);</w:t>
      </w:r>
    </w:p>
    <w:p w14:paraId="49EBA16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(300, 30, 64, '2025-08-25 10:10:19', 400.13, 'Approved', FALSE);</w:t>
      </w:r>
    </w:p>
    <w:p w14:paraId="6F9CB5A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(301, 87, 52, '2025-09-23 13:37:40', 587.44, 'Approved', FALSE);</w:t>
      </w:r>
    </w:p>
    <w:p w14:paraId="69F1A67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(302, 55, 6, '2025-10-02 14:46:46', 254.46, 'Approved', FALSE);</w:t>
      </w:r>
    </w:p>
    <w:p w14:paraId="768B816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(303, 107, 22, '2025-07-24 01:44:43', 367.77, 'Approved', FALSE);</w:t>
      </w:r>
    </w:p>
    <w:p w14:paraId="60F1829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(304, 11, 18, '2025-07-06 02:24:00', 68.55, 'Approved', FALSE);</w:t>
      </w:r>
    </w:p>
    <w:p w14:paraId="2C2C0A6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(305, 5, 63, '2025-10-26 17:24:23', 5.54, 'Approved', FALSE);</w:t>
      </w:r>
    </w:p>
    <w:p w14:paraId="30984E6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(306, 152, 37, '2025-08-15 23:03:57', 499.85, 'Approved', FALSE);</w:t>
      </w:r>
    </w:p>
    <w:p w14:paraId="5E04098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(307, 53, 19, '2025-07-31 05:57:16', 352.01, 'Approved', FALSE);</w:t>
      </w:r>
    </w:p>
    <w:p w14:paraId="5BEF3B0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(308, 157, 5, '2025-08-29 20:03:34', 452.94, 'Approved', FALSE);</w:t>
      </w:r>
    </w:p>
    <w:p w14:paraId="03B8E02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(309, 78, 45, '2025-10-15 10:57:17', 370.01, 'Approved', FALSE);</w:t>
      </w:r>
    </w:p>
    <w:p w14:paraId="667BF2C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(310, 25, 47, '2025-07-03 03:35:11', 2968.28, 'Approved', FALSE);</w:t>
      </w:r>
    </w:p>
    <w:p w14:paraId="3C1CFE5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(311, 161, 27, '2025-10-15 17:32:13', 19.53, 'Approved', FALSE);</w:t>
      </w:r>
    </w:p>
    <w:p w14:paraId="3F55AE0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(312, 122, 64, '2025-09-17 17:13:59', 55.26, 'Approved', FALSE);</w:t>
      </w:r>
    </w:p>
    <w:p w14:paraId="5502811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(313, 73, 27, '2025-07-18 14:14:42', 253.83, 'Approved', FALSE);</w:t>
      </w:r>
    </w:p>
    <w:p w14:paraId="5C1EFF7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(314, 12, 14, '2025-08-13 03:02:23', 560.93, 'Approved', FALSE);</w:t>
      </w:r>
    </w:p>
    <w:p w14:paraId="2C3B1CD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(315, 125, 66, '2025-07-22 12:37:33', 72.13, 'Approved', FALSE);</w:t>
      </w:r>
    </w:p>
    <w:p w14:paraId="72CF6A0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(316, 84, 54, '2025-09-28 02:21:42', 55.76, 'Approved', FALSE);</w:t>
      </w:r>
    </w:p>
    <w:p w14:paraId="1A2398A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(317, 84, 30, '2025-07-23 07:17:26', 60.33, 'Approved', FALSE);</w:t>
      </w:r>
    </w:p>
    <w:p w14:paraId="62A3761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(318, 57, 10, '2025-07-30 09:24:58', 331.89, 'Approved', FALSE);</w:t>
      </w:r>
    </w:p>
    <w:p w14:paraId="33F51D4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(319, 157, 59, '2025-10-05 06:27:25', 33.01, 'Approved', FALSE);</w:t>
      </w:r>
    </w:p>
    <w:p w14:paraId="5D7101F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(320, 92, 35, '2025-08-26 04:01:56', 14.54, 'Approved', TRUE);</w:t>
      </w:r>
    </w:p>
    <w:p w14:paraId="53660E8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(321, 35, 15, '2025-10-07 07:22:27', 1700.59, 'Approved', FALSE);</w:t>
      </w:r>
    </w:p>
    <w:p w14:paraId="0D48B6D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(322, 76, 21, '2025-08-22 14:06:40', 411.76, 'Approved', FALSE);</w:t>
      </w:r>
    </w:p>
    <w:p w14:paraId="399B803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(323, 142, 30, '2025-09-19 04:11:03', 69.27, 'Approved', FALSE);</w:t>
      </w:r>
    </w:p>
    <w:p w14:paraId="1D91BE1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(324, 152, 61, '2025-10-02 04:28:11', 1270.01, 'Approved', FALSE);</w:t>
      </w:r>
    </w:p>
    <w:p w14:paraId="7B35DCC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(325, 64, 32, '2025-09-30 04:33:45', 381.32, 'Approved', FALSE);</w:t>
      </w:r>
    </w:p>
    <w:p w14:paraId="5C63C47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(326, 39, 74, '2025-08-16 19:43:38', 1602.65, 'Approved', FALSE);</w:t>
      </w:r>
    </w:p>
    <w:p w14:paraId="7A75D58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(327, 130, 5, '2025-09-27 04:38:17', 285.05, 'Approved', FALSE);</w:t>
      </w:r>
    </w:p>
    <w:p w14:paraId="158DD8B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(328, 26, 58, '2025-10-15 12:56:25', 123.21, 'Approved', FALSE);</w:t>
      </w:r>
    </w:p>
    <w:p w14:paraId="7DBFA65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(329, 105, 28, '2025-07-28 13:56:21', 27.18, 'Approved', FALSE);</w:t>
      </w:r>
    </w:p>
    <w:p w14:paraId="3C5D4AD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(330, 123, 40, '2025-09-12 23:29:57', 39.45, 'Approved', FALSE);</w:t>
      </w:r>
    </w:p>
    <w:p w14:paraId="620D286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(331, 117, 60, '2025-08-06 12:10:03', 534.58, 'Approved', FALSE);</w:t>
      </w:r>
    </w:p>
    <w:p w14:paraId="2DD3820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(332, 95, 60, '2025-10-24 21:09:39', 80.71, 'Approved', FALSE);</w:t>
      </w:r>
    </w:p>
    <w:p w14:paraId="26314B5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(333, 177, 43, '2025-10-07 04:25:59', 234.23, 'Approved', FALSE);</w:t>
      </w:r>
    </w:p>
    <w:p w14:paraId="4C245D4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(334, 157, 70, '2025-07-27 00:02:01', 187.72, 'Approved', FALSE);</w:t>
      </w:r>
    </w:p>
    <w:p w14:paraId="2A1ABB9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(335, 86, 8, '2025-07-14 01:11:50', 553.2, 'Approved', TRUE);</w:t>
      </w:r>
    </w:p>
    <w:p w14:paraId="5E9A768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(336, 99, 47, '2025-08-23 03:15:54', 101.25, 'Approved', FALSE);</w:t>
      </w:r>
    </w:p>
    <w:p w14:paraId="66C2E6F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(337, 18, 72, '2025-09-19 01:37:50', 186.45, 'Declined', FALSE);</w:t>
      </w:r>
    </w:p>
    <w:p w14:paraId="5E24B46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(338, 30, 62, '2025-09-04 11:47:32', 471.18, 'Approved', FALSE);</w:t>
      </w:r>
    </w:p>
    <w:p w14:paraId="412ABA1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(339, 58, 42, '2025-10-07 02:05:16', 219.03, 'Approved', FALSE);</w:t>
      </w:r>
    </w:p>
    <w:p w14:paraId="1F323EA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(340, 17, 48, '2025-08-21 08:58:25', 332.84, 'Approved', FALSE);</w:t>
      </w:r>
    </w:p>
    <w:p w14:paraId="65996F6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(341, 137, 69, '2025-06-30 23:48:49', 1684.75, 'Approved', TRUE);</w:t>
      </w:r>
    </w:p>
    <w:p w14:paraId="4A53456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(342, 173, 9, '2025-08-24 09:59:02', 71.3, 'Approved', FALSE);</w:t>
      </w:r>
    </w:p>
    <w:p w14:paraId="779AD78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(343, 46, 37, '2025-08-27 11:13:47', 784.67, 'Approved', FALSE);</w:t>
      </w:r>
    </w:p>
    <w:p w14:paraId="0A4B8F6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(344, 38, 64, '2025-10-22 11:11:12', 20.32, 'Declined', TRUE);</w:t>
      </w:r>
    </w:p>
    <w:p w14:paraId="0FC9BE0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(345, 107, 70, '2025-10-21 02:29:51', 1737.37, 'Approved', FALSE);</w:t>
      </w:r>
    </w:p>
    <w:p w14:paraId="498C21A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(346, 6, 38, '2025-10-03 13:44:53', 6.65, 'Approved', FALSE);</w:t>
      </w:r>
    </w:p>
    <w:p w14:paraId="1FF4015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(347, 134, 43, '2025-07-29 08:21:49', 258.25, 'Approved', FALSE);</w:t>
      </w:r>
    </w:p>
    <w:p w14:paraId="6EE3981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(348, 152, 68, '2025-09-25 04:55:14', 1668.62, 'Approved', FALSE);</w:t>
      </w:r>
    </w:p>
    <w:p w14:paraId="2C4E29A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(349, 79, 22, '2025-10-13 01:49:34', 197.93, 'Approved', FALSE);</w:t>
      </w:r>
    </w:p>
    <w:p w14:paraId="4DA1E02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(350, 13, 19, '2025-10-02 13:03:12', 317.08, 'Approved', FALSE);</w:t>
      </w:r>
    </w:p>
    <w:p w14:paraId="5620761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(351, 138, 37, '2025-09-05 12:15:10', 18.15, 'Approved', FALSE);</w:t>
      </w:r>
    </w:p>
    <w:p w14:paraId="365ED58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(352, 40, 21, '2025-09-03 01:08:28', 8.09, 'Approved', FALSE);</w:t>
      </w:r>
    </w:p>
    <w:p w14:paraId="6F3263F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(353, 67, 48, '2025-10-15 15:58:49', 47.19, 'Approved', FALSE);</w:t>
      </w:r>
    </w:p>
    <w:p w14:paraId="7B322FA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(354, 89, 19, '2025-10-14 00:25:35', 360.73, 'Approved', FALSE);</w:t>
      </w:r>
    </w:p>
    <w:p w14:paraId="4F5C198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(355, 7, 52, '2025-09-11 17:47:06', 2444.44, 'Approved', FALSE);</w:t>
      </w:r>
    </w:p>
    <w:p w14:paraId="1B4C188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(356, 40, 1, '2025-09-26 21:55:06', 1910.75, 'Approved', FALSE);</w:t>
      </w:r>
    </w:p>
    <w:p w14:paraId="5154B2C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(357, 76, 61, '2025-08-31 23:27:00', 2927.05, 'Approved', TRUE);</w:t>
      </w:r>
    </w:p>
    <w:p w14:paraId="395B52B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(358, 147, 19, '2025-08-06 03:02:33', 458.84, 'Approved', FALSE);</w:t>
      </w:r>
    </w:p>
    <w:p w14:paraId="7F7FEDF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(359, 29, 62, '2025-08-15 20:46:24', 934.62, 'Approved', FALSE);</w:t>
      </w:r>
    </w:p>
    <w:p w14:paraId="69D9409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(360, 103, 29, '2025-10-19 12:37:44', 128.09, 'Approved', FALSE);</w:t>
      </w:r>
    </w:p>
    <w:p w14:paraId="4E90110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(361, 150, 68, '2025-09-12 20:37:56', 75.17, 'Approved', FALSE);</w:t>
      </w:r>
    </w:p>
    <w:p w14:paraId="07E97B5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(362, 138, 58, '2025-08-14 20:20:19', 577.96, 'Declined', FALSE);</w:t>
      </w:r>
    </w:p>
    <w:p w14:paraId="232E0EA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(363, 126, 41, '2025-09-18 06:12:34', 346.01, 'Approved', FALSE);</w:t>
      </w:r>
    </w:p>
    <w:p w14:paraId="38F5DAA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(364, 102, 19, '2025-07-08 23:16:12', 302.37, 'Approved', FALSE);</w:t>
      </w:r>
    </w:p>
    <w:p w14:paraId="4AD2811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(365, 89, 45, '2025-08-31 06:40:04', 311.7, 'Approved', FALSE);</w:t>
      </w:r>
    </w:p>
    <w:p w14:paraId="08AF980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(366, 114, 54, '2025-09-30 08:05:16', 1292.72, 'Approved', FALSE);</w:t>
      </w:r>
    </w:p>
    <w:p w14:paraId="5367959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(367, 109, 54, '2025-09-12 12:31:29', 49.04, 'Approved', FALSE);</w:t>
      </w:r>
    </w:p>
    <w:p w14:paraId="47E1936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(368, 122, 68, '2025-09-13 11:06:58', 758.68, 'Declined', FALSE);</w:t>
      </w:r>
    </w:p>
    <w:p w14:paraId="33E1757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(369, 23, 1, '2025-07-30 00:43:15', 555.49, 'Approved', FALSE);</w:t>
      </w:r>
    </w:p>
    <w:p w14:paraId="6B64514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(370, 146, 18, '2025-10-04 16:15:27', 67.42, 'Approved', FALSE);</w:t>
      </w:r>
    </w:p>
    <w:p w14:paraId="028E5AE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(371, 78, 75, '2025-07-07 16:22:58', 370.83, 'Approved', FALSE);</w:t>
      </w:r>
    </w:p>
    <w:p w14:paraId="2A42D2A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(372, 1, 20, '2025-07-25 00:12:32', 76.7, 'Approved', FALSE);</w:t>
      </w:r>
    </w:p>
    <w:p w14:paraId="6097E5A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(373, 168, 37, '2025-10-06 00:42:19', 335.78, 'Approved', FALSE);</w:t>
      </w:r>
    </w:p>
    <w:p w14:paraId="3E51FCC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(374, 31, 36, '2025-10-23 02:17:56', 584.73, 'Approved', FALSE);</w:t>
      </w:r>
    </w:p>
    <w:p w14:paraId="6A5A3DB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(375, 124, 73, '2025-09-02 23:03:58', 214.11, 'Approved', FALSE);</w:t>
      </w:r>
    </w:p>
    <w:p w14:paraId="22FEB23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(376, 31, 48, '2025-07-19 23:35:30', 379.14, 'Approved', FALSE);</w:t>
      </w:r>
    </w:p>
    <w:p w14:paraId="20085AF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(377, 15, 19, '2025-09-23 23:50:04', 536.72, 'Approved', FALSE);</w:t>
      </w:r>
    </w:p>
    <w:p w14:paraId="7B96DE9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(378, 70, 47, '2025-07-19 20:32:56', 554.29, 'Approved', FALSE);</w:t>
      </w:r>
    </w:p>
    <w:p w14:paraId="65E73D4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(379, 136, 10, '2025-10-10 14:58:06', 478.55, 'Approved', FALSE);</w:t>
      </w:r>
    </w:p>
    <w:p w14:paraId="7326733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(380, 43, 70, '2025-09-27 05:17:53', 244.43, 'Approved', FALSE);</w:t>
      </w:r>
    </w:p>
    <w:p w14:paraId="251F7F3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(381, 70, 47, '2025-07-03 11:23:01', 48.5, 'Approved', FALSE);</w:t>
      </w:r>
    </w:p>
    <w:p w14:paraId="44613B1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(382, 133, 37, '2025-07-28 11:40:18', 332.15, 'Approved', FALSE);</w:t>
      </w:r>
    </w:p>
    <w:p w14:paraId="612421A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(383, 27, 28, '2025-09-18 02:29:51', 21.58, 'Approved', FALSE);</w:t>
      </w:r>
    </w:p>
    <w:p w14:paraId="422C67D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(384, 158, 68, '2025-07-30 11:14:03', 2310.11, 'Approved', FALSE);</w:t>
      </w:r>
    </w:p>
    <w:p w14:paraId="3C97E72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(385, 107, 59, '2025-07-15 00:35:01', 879.76, 'Approved', FALSE);</w:t>
      </w:r>
    </w:p>
    <w:p w14:paraId="2A8C041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(386, 90, 40, '2025-09-29 15:50:37', 152.29, 'Approved', FALSE);</w:t>
      </w:r>
    </w:p>
    <w:p w14:paraId="5886757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(387, 134, 44, '2025-08-20 22:57:16', 27.85, 'Approved', FALSE);</w:t>
      </w:r>
    </w:p>
    <w:p w14:paraId="395476F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(388, 33, 19, '2025-09-04 05:40:06', 239.86, 'Approved', FALSE);</w:t>
      </w:r>
    </w:p>
    <w:p w14:paraId="7865F3A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(389, 109, 15, '2025-09-15 16:15:55', 63.1, 'Approved', FALSE);</w:t>
      </w:r>
    </w:p>
    <w:p w14:paraId="7A40E71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(390, 28, 5, '2025-07-16 02:09:19', 347.01, 'Approved', FALSE);</w:t>
      </w:r>
    </w:p>
    <w:p w14:paraId="26ED673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(391, 65, 6, '2025-09-02 07:05:07', 55.07, 'Approved', FALSE);</w:t>
      </w:r>
    </w:p>
    <w:p w14:paraId="7C9CB1E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(392, 155, 27, '2025-10-12 02:43:08', 184.01, 'Approved', FALSE);</w:t>
      </w:r>
    </w:p>
    <w:p w14:paraId="22626C8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(393, 38, 36, '2025-09-12 06:49:51', 1434.81, 'Approved', FALSE);</w:t>
      </w:r>
    </w:p>
    <w:p w14:paraId="34EA16B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(394, 157, 31, '2025-08-30 23:36:24', 115.54, 'Approved', FALSE);</w:t>
      </w:r>
    </w:p>
    <w:p w14:paraId="1377242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(395, 136, 28, '2025-10-03 05:51:32', 581.42, 'Approved', FALSE);</w:t>
      </w:r>
    </w:p>
    <w:p w14:paraId="5CB1ED2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(396, 2, 13, '2025-10-13 13:10:34', 2809.15, 'Approved', FALSE);</w:t>
      </w:r>
    </w:p>
    <w:p w14:paraId="30E442A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(397, 179, 76, '2025-07-07 11:09:38', 55.51, 'Approved', FALSE);</w:t>
      </w:r>
    </w:p>
    <w:p w14:paraId="3FDE6ED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(398, 98, 55, '2025-10-28 09:25:42', 22.07, 'Approved', FALSE);</w:t>
      </w:r>
    </w:p>
    <w:p w14:paraId="534FFED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(399, 32, 60, '2025-07-13 18:43:21', 15.19, 'Approved', FALSE);</w:t>
      </w:r>
    </w:p>
    <w:p w14:paraId="3EF0167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(400, 143, 6, '2025-08-15 01:58:03', 42.03, 'Approved', FALSE);</w:t>
      </w:r>
    </w:p>
    <w:p w14:paraId="1B9A619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(401, 80, 57, '2025-08-25 07:08:31', 35.55, 'Declined', FALSE);</w:t>
      </w:r>
    </w:p>
    <w:p w14:paraId="0C9FBF7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(402, 18, 61, '2025-08-13 16:01:18', 1481.86, 'Approved', FALSE);</w:t>
      </w:r>
    </w:p>
    <w:p w14:paraId="6780321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(403, 173, 14, '2025-07-18 01:03:25', 351.78, 'Approved', FALSE);</w:t>
      </w:r>
    </w:p>
    <w:p w14:paraId="3C0F30C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(404, 102, 52, '2025-09-22 18:18:45', 588.34, 'Approved', FALSE);</w:t>
      </w:r>
    </w:p>
    <w:p w14:paraId="2DCEABD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(405, 44, 9, '2025-07-19 14:38:13', 183.52, 'Approved', FALSE);</w:t>
      </w:r>
    </w:p>
    <w:p w14:paraId="6CA237E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(406, 104, 16, '2025-07-20 00:15:23', 36.85, 'Approved', FALSE);</w:t>
      </w:r>
    </w:p>
    <w:p w14:paraId="2646B37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(407, 149, 76, '2025-09-24 15:33:02', 64.21, 'Approved', FALSE);</w:t>
      </w:r>
    </w:p>
    <w:p w14:paraId="015FB87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(408, 122, 52, '2025-08-01 19:10:29', 1827.39, 'Approved', FALSE);</w:t>
      </w:r>
    </w:p>
    <w:p w14:paraId="50349E1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(409, 32, 33, '2025-08-27 15:28:19', 200.03, 'Approved', FALSE);</w:t>
      </w:r>
    </w:p>
    <w:p w14:paraId="0DA1078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(410, 14, 9, '2025-07-06 02:45:46', 93.91, 'Approved', FALSE);</w:t>
      </w:r>
    </w:p>
    <w:p w14:paraId="75A9EBE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(411, 84, 20, '2025-07-09 10:11:32', 404.08, 'Approved', FALSE);</w:t>
      </w:r>
    </w:p>
    <w:p w14:paraId="12CBE96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(412, 134, 64, '2025-09-01 11:33:15', 185.0, 'Approved', FALSE);</w:t>
      </w:r>
    </w:p>
    <w:p w14:paraId="33C661F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(413, 67, 70, '2025-07-11 09:23:36', 527.03, 'Approved', FALSE);</w:t>
      </w:r>
    </w:p>
    <w:p w14:paraId="5CA863F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(414, 9, 56, '2025-08-26 11:03:06', 885.92, 'Approved', FALSE);</w:t>
      </w:r>
    </w:p>
    <w:p w14:paraId="430FFFE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(415, 114, 59, '2025-09-08 02:25:08', 18.27, 'Approved', FALSE);</w:t>
      </w:r>
    </w:p>
    <w:p w14:paraId="57D82BF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(416, 43, 63, '2025-09-11 06:44:41', 242.48, 'Approved', FALSE);</w:t>
      </w:r>
    </w:p>
    <w:p w14:paraId="1B1B525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(417, 146, 63, '2025-09-22 03:00:17', 436.39, 'Approved', FALSE);</w:t>
      </w:r>
    </w:p>
    <w:p w14:paraId="023187A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(418, 41, 65, '2025-07-28 18:15:47', 24.75, 'Approved', FALSE);</w:t>
      </w:r>
    </w:p>
    <w:p w14:paraId="412DDB2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(419, 174, 46, '2025-08-16 21:54:05', 227.91, 'Approved', FALSE);</w:t>
      </w:r>
    </w:p>
    <w:p w14:paraId="173E081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(420, 33, 47, '2025-10-11 15:16:24', 465.87, 'Approved', FALSE);</w:t>
      </w:r>
    </w:p>
    <w:p w14:paraId="41C95AC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(421, 88, 49, '2025-09-18 12:09:33', 30.89, 'Approved', FALSE);</w:t>
      </w:r>
    </w:p>
    <w:p w14:paraId="64AC913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(422, 170, 32, '2025-10-18 09:16:29', 53.61, 'Approved', FALSE);</w:t>
      </w:r>
    </w:p>
    <w:p w14:paraId="4B4C77D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(423, 17, 40, '2025-08-04 10:59:05', 17.73, 'Approved', FALSE);</w:t>
      </w:r>
    </w:p>
    <w:p w14:paraId="4F9DA90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(424, 169, 55, '2025-08-02 12:02:24', 548.73, 'Approved', FALSE);</w:t>
      </w:r>
    </w:p>
    <w:p w14:paraId="6E694C8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(425, 151, 3, '2025-08-03 11:44:28', 1506.57, 'Approved', FALSE);</w:t>
      </w:r>
    </w:p>
    <w:p w14:paraId="58AA981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(426, 126, 13, '2025-07-15 19:52:41', 187.07, 'Approved', FALSE);</w:t>
      </w:r>
    </w:p>
    <w:p w14:paraId="239A50C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(427, 171, 44, '2025-10-26 20:17:47', 27.46, 'Declined', FALSE);</w:t>
      </w:r>
    </w:p>
    <w:p w14:paraId="7218A2C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(428, 163, 10, '2025-09-12 18:38:40', 1886.0, 'Approved', FALSE);</w:t>
      </w:r>
    </w:p>
    <w:p w14:paraId="36297BA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(429, 147, 52, '2025-08-16 06:12:25', 2098.97, 'Declined', FALSE);</w:t>
      </w:r>
    </w:p>
    <w:p w14:paraId="70792A3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(430, 149, 13, '2025-10-05 03:09:22', 222.15, 'Approved', FALSE);</w:t>
      </w:r>
    </w:p>
    <w:p w14:paraId="7354EEB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(431, 110, 27, '2025-10-21 17:34:05', 119.86, 'Approved', FALSE);</w:t>
      </w:r>
    </w:p>
    <w:p w14:paraId="1C57F7E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(432, 77, 56, '2025-07-28 06:50:08', 242.94, 'Approved', FALSE);</w:t>
      </w:r>
    </w:p>
    <w:p w14:paraId="75CEC6D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(433, 132, 59, '2025-08-14 13:56:07', 364.73, 'Approved', FALSE);</w:t>
      </w:r>
    </w:p>
    <w:p w14:paraId="18AE0E9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(434, 133, 24, '2025-09-28 00:58:23', 190.74, 'Declined', FALSE);</w:t>
      </w:r>
    </w:p>
    <w:p w14:paraId="6872F94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(435, 120, 35, '2025-08-18 19:28:44', 1878.53, 'Approved', FALSE);</w:t>
      </w:r>
    </w:p>
    <w:p w14:paraId="1DD299C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(436, 112, 73, '2025-09-27 17:36:45', 111.14, 'Approved', FALSE);</w:t>
      </w:r>
    </w:p>
    <w:p w14:paraId="3363020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(437, 62, 20, '2025-08-19 01:46:03', 478.08, 'Approved', FALSE);</w:t>
      </w:r>
    </w:p>
    <w:p w14:paraId="78507A2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(438, 17, 27, '2025-07-02 07:39:14', 1240.64, 'Approved', FALSE);</w:t>
      </w:r>
    </w:p>
    <w:p w14:paraId="426A7D2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(439, 176, 77, '2025-09-28 20:05:46', 22.89, 'Approved', FALSE);</w:t>
      </w:r>
    </w:p>
    <w:p w14:paraId="0A4F7B4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(440, 80, 60, '2025-08-25 08:19:10', 595.47, 'Approved', FALSE);</w:t>
      </w:r>
    </w:p>
    <w:p w14:paraId="2638812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(441, 52, 21, '2025-10-14 15:11:27', 7.19, 'Approved', FALSE);</w:t>
      </w:r>
    </w:p>
    <w:p w14:paraId="60BE5C8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(442, 141, 23, '2025-07-31 04:04:43', 101.96, 'Approved', FALSE);</w:t>
      </w:r>
    </w:p>
    <w:p w14:paraId="01F1625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(443, 15, 11, '2025-07-14 20:04:49', 234.95, 'Approved', FALSE);</w:t>
      </w:r>
    </w:p>
    <w:p w14:paraId="24568AA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(444, 94, 12, '2025-09-24 06:28:07', 516.7, 'Approved', FALSE);</w:t>
      </w:r>
    </w:p>
    <w:p w14:paraId="2711395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(445, 147, 65, '2025-09-05 14:18:41', 1852.7, 'Approved', FALSE);</w:t>
      </w:r>
    </w:p>
    <w:p w14:paraId="5AD1192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(446, 135, 33, '2025-10-22 14:08:29', 126.93, 'Approved', FALSE);</w:t>
      </w:r>
    </w:p>
    <w:p w14:paraId="22BE5AD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(447, 81, 43, '2025-08-27 14:01:07', 2369.37, 'Approved', FALSE);</w:t>
      </w:r>
    </w:p>
    <w:p w14:paraId="7BAEA42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(448, 109, 28, '2025-09-20 21:16:54', 18.14, 'Declined', FALSE);</w:t>
      </w:r>
    </w:p>
    <w:p w14:paraId="75DBFD5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(449, 66, 76, '2025-08-18 01:24:03', 45.01, 'Approved', FALSE);</w:t>
      </w:r>
    </w:p>
    <w:p w14:paraId="139249E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(450, 140, 55, '2025-09-27 04:52:05', 208.1, 'Approved', FALSE);</w:t>
      </w:r>
    </w:p>
    <w:p w14:paraId="6E2AA47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(451, 38, 47, '2025-08-28 03:50:52', 271.22, 'Approved', FALSE);</w:t>
      </w:r>
    </w:p>
    <w:p w14:paraId="74F38EB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(452, 156, 5, '2025-08-08 04:16:38', 2189.34, 'Approved', FALSE);</w:t>
      </w:r>
    </w:p>
    <w:p w14:paraId="3EB6F28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(453, 172, 31, '2025-09-13 04:39:33', 33.85, 'Approved', FALSE);</w:t>
      </w:r>
    </w:p>
    <w:p w14:paraId="0B81E14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(454, 176, 16, '2025-10-02 07:46:18', 202.92, 'Approved', FALSE);</w:t>
      </w:r>
    </w:p>
    <w:p w14:paraId="10AB62C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(455, 101, 33, '2025-07-21 04:53:56', 566.89, 'Approved', FALSE);</w:t>
      </w:r>
    </w:p>
    <w:p w14:paraId="19F8BF1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(456, 42, 57, '2025-08-15 13:19:03', 537.32, 'Approved', FALSE);</w:t>
      </w:r>
    </w:p>
    <w:p w14:paraId="76C8811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(457, 9, 36, '2025-09-12 13:08:43', 2575.67, 'Approved', FALSE);</w:t>
      </w:r>
    </w:p>
    <w:p w14:paraId="050C589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(458, 106, 43, '2025-10-19 13:12:42', 535.92, 'Approved', FALSE);</w:t>
      </w:r>
    </w:p>
    <w:p w14:paraId="45AF9CF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(459, 179, 34, '2025-09-08 04:43:47', 262.97, 'Approved', FALSE);</w:t>
      </w:r>
    </w:p>
    <w:p w14:paraId="7D251F6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(460, 84, 59, '2025-10-20 02:40:35', 476.23, 'Approved', FALSE);</w:t>
      </w:r>
    </w:p>
    <w:p w14:paraId="14324EF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(461, 114, 18, '2025-08-26 22:43:26', 20.01, 'Approved', FALSE);</w:t>
      </w:r>
    </w:p>
    <w:p w14:paraId="690C3B8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(462, 29, 21, '2025-08-26 19:44:02', 58.52, 'Approved', FALSE);</w:t>
      </w:r>
    </w:p>
    <w:p w14:paraId="1553EC0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(463, 34, 77, '2025-07-04 18:06:17', 492.17, 'Approved', FALSE);</w:t>
      </w:r>
    </w:p>
    <w:p w14:paraId="4F91ACE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(464, 35, 34, '2025-09-15 08:26:50', 49.48, 'Approved', FALSE);</w:t>
      </w:r>
    </w:p>
    <w:p w14:paraId="22A382F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(465, 22, 54, '2025-08-22 19:01:48', 284.62, 'Approved', FALSE);</w:t>
      </w:r>
    </w:p>
    <w:p w14:paraId="75E3540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(466, 147, 29, '2025-07-02 01:35:53', 6.72, 'Approved', FALSE);</w:t>
      </w:r>
    </w:p>
    <w:p w14:paraId="2D1A9F4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(467, 59, 12, '2025-10-18 09:16:45', 1075.84, 'Approved', FALSE);</w:t>
      </w:r>
    </w:p>
    <w:p w14:paraId="715C41E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(468, 103, 55, '2025-07-10 00:25:17', 157.61, 'Declined', FALSE);</w:t>
      </w:r>
    </w:p>
    <w:p w14:paraId="7B58103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(469, 146, 16, '2025-10-26 05:55:04', 44.44, 'Approved', FALSE);</w:t>
      </w:r>
    </w:p>
    <w:p w14:paraId="7C7389F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(470, 173, 64, '2025-10-04 22:46:32', 58.52, 'Approved', FALSE);</w:t>
      </w:r>
    </w:p>
    <w:p w14:paraId="77809D2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(471, 69, 37, '2025-08-25 01:37:13', 278.68, 'Approved', FALSE);</w:t>
      </w:r>
    </w:p>
    <w:p w14:paraId="1C1A961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(472, 56, 37, '2025-08-14 04:17:17', 178.47, 'Approved', FALSE);</w:t>
      </w:r>
    </w:p>
    <w:p w14:paraId="42FD135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(473, 8, 38, '2025-10-26 08:59:12', 1165.17, 'Approved', FALSE);</w:t>
      </w:r>
    </w:p>
    <w:p w14:paraId="01DB339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(474, 150, 59, '2025-09-06 21:47:36', 40.17, 'Approved', FALSE);</w:t>
      </w:r>
    </w:p>
    <w:p w14:paraId="5157ED6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(475, 102, 28, '2025-08-12 00:29:38', 448.4, 'Approved', FALSE);</w:t>
      </w:r>
    </w:p>
    <w:p w14:paraId="353C047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(476, 25, 72, '2025-08-06 09:56:17', 29.96, 'Approved', FALSE);</w:t>
      </w:r>
    </w:p>
    <w:p w14:paraId="5A84AEA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(477, 156, 77, '2025-08-18 03:51:51', 501.12, 'Approved', FALSE);</w:t>
      </w:r>
    </w:p>
    <w:p w14:paraId="2F2D6A4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(478, 98, 39, '2025-07-27 01:17:46', 2211.03, 'Approved', FALSE);</w:t>
      </w:r>
    </w:p>
    <w:p w14:paraId="7C52FA4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(479, 11, 75, '2025-07-19 08:40:32', 17.74, 'Approved', FALSE);</w:t>
      </w:r>
    </w:p>
    <w:p w14:paraId="1659A4B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(480, 120, 17, '2025-07-08 03:34:53', 58.27, 'Approved', FALSE);</w:t>
      </w:r>
    </w:p>
    <w:p w14:paraId="08107EE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(481, 81, 6, '2025-08-29 11:35:25', 1798.11, 'Declined', FALSE);</w:t>
      </w:r>
    </w:p>
    <w:p w14:paraId="7BE16B3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(482, 93, 56, '2025-09-24 02:14:37', 70.77, 'Approved', FALSE);</w:t>
      </w:r>
    </w:p>
    <w:p w14:paraId="11DBDEA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(483, 68, 67, '2025-07-06 23:20:55', 544.19, 'Approved', FALSE);</w:t>
      </w:r>
    </w:p>
    <w:p w14:paraId="3AF957E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(484, 39, 72, '2025-10-21 00:52:06', 2177.81, 'Approved', FALSE);</w:t>
      </w:r>
    </w:p>
    <w:p w14:paraId="0AAE0B5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(485, 39, 7, '2025-09-09 08:14:07', 7.69, 'Approved', FALSE);</w:t>
      </w:r>
    </w:p>
    <w:p w14:paraId="51F5DAF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(486, 112, 15, '2025-07-26 00:16:56', 2825.3, 'Approved', FALSE);</w:t>
      </w:r>
    </w:p>
    <w:p w14:paraId="5FDD8E0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(487, 144, 63, '2025-07-17 23:54:39', 138.5, 'Approved', FALSE);</w:t>
      </w:r>
    </w:p>
    <w:p w14:paraId="519E255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(488, 90, 12, '2025-08-26 19:10:23', 26.31, 'Approved', FALSE);</w:t>
      </w:r>
    </w:p>
    <w:p w14:paraId="3B0A638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(489, 70, 73, '2025-09-01 22:28:49', 2005.63, 'Approved', FALSE);</w:t>
      </w:r>
    </w:p>
    <w:p w14:paraId="1899EAD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transactions (transaction_id, card_id, merchant_id, transaction_date, amount, status, fraud_flag) VALUES (490, 135, 74, '2025-09-19 04:14:37', 74.03, 'Approved', FALSE);</w:t>
      </w:r>
    </w:p>
    <w:p w14:paraId="63D42DE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(491, 25, 43, '2025-08-03 14:24:03', 56.1, 'Approved', FALSE);</w:t>
      </w:r>
    </w:p>
    <w:p w14:paraId="5DF1B5E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(492, 152, 14, '2025-08-08 11:37:49', 969.06, 'Approved', FALSE);</w:t>
      </w:r>
    </w:p>
    <w:p w14:paraId="1CDD627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(493, 169, 62, '2025-07-26 03:46:05', 576.7, 'Approved', FALSE);</w:t>
      </w:r>
    </w:p>
    <w:p w14:paraId="74169A5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(494, 12, 58, '2025-10-13 05:40:52', 460.4, 'Approved', FALSE);</w:t>
      </w:r>
    </w:p>
    <w:p w14:paraId="222BB6CD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(495, 146, 17, '2025-09-09 12:52:42', 8.65, 'Approved', FALSE);</w:t>
      </w:r>
    </w:p>
    <w:p w14:paraId="02109D2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(496, 15, 10, '2025-10-11 13:48:36', 393.19, 'Approved', FALSE);</w:t>
      </w:r>
    </w:p>
    <w:p w14:paraId="5268DFD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(497, 62, 52, '2025-10-05 22:23:31', 68.93, 'Approved', FALSE);</w:t>
      </w:r>
    </w:p>
    <w:p w14:paraId="1C6027A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(498, 73, 20, '2025-08-22 09:55:42', 41.81, 'Approved', FALSE);</w:t>
      </w:r>
    </w:p>
    <w:p w14:paraId="2FDF104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(499, 80, 17, '2025-08-01 10:41:29', 129.98, 'Approved', FALSE);</w:t>
      </w:r>
    </w:p>
    <w:p w14:paraId="1B7F89D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transactions (transaction_id, card_id, merchant_id, transaction_date, amount, status, fraud_flag) VALUES (500, 115, 50, '2025-08-19 09:25:34', 372.79, 'Approved', FALSE);</w:t>
      </w:r>
    </w:p>
    <w:p w14:paraId="06D8037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(1, 95, '2025-10-26', 744.36);</w:t>
      </w:r>
    </w:p>
    <w:p w14:paraId="280946C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payments (payment_id, card_id, payment_date, payment_amount) VALUES (2, 112, '2025-10-18', 764.21);</w:t>
      </w:r>
    </w:p>
    <w:p w14:paraId="06ECADF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(3, 24, '2025-09-14', 67.72);</w:t>
      </w:r>
    </w:p>
    <w:p w14:paraId="40D996C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(4, 88, '2025-10-16', 1168.46);</w:t>
      </w:r>
    </w:p>
    <w:p w14:paraId="7679E17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(5, 174, '2025-08-27', 284.59);</w:t>
      </w:r>
    </w:p>
    <w:p w14:paraId="3CCAE97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(6, 176, '2025-10-10', 862.09);</w:t>
      </w:r>
    </w:p>
    <w:p w14:paraId="4F6B81A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(7, 127, '2025-10-22', 642.19);</w:t>
      </w:r>
    </w:p>
    <w:p w14:paraId="6A58B99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(8, 166, '2025-08-31', 639.12);</w:t>
      </w:r>
    </w:p>
    <w:p w14:paraId="68D45687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(9, 75, '2025-10-16', 572.5);</w:t>
      </w:r>
    </w:p>
    <w:p w14:paraId="35086B3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(10, 21, '2025-08-10', 1090.51);</w:t>
      </w:r>
    </w:p>
    <w:p w14:paraId="1F06AFB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(11, 123, '2025-09-13', 374.46);</w:t>
      </w:r>
    </w:p>
    <w:p w14:paraId="5E90E8C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(12, 33, '2025-08-06', 827.49);</w:t>
      </w:r>
    </w:p>
    <w:p w14:paraId="783F3BE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(13, 77, '2025-08-12', 1013.01);</w:t>
      </w:r>
    </w:p>
    <w:p w14:paraId="2CEA522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(14, 134, '2025-10-11', 524.72);</w:t>
      </w:r>
    </w:p>
    <w:p w14:paraId="345D98D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(15, 146, '2025-08-20', 76.32);</w:t>
      </w:r>
    </w:p>
    <w:p w14:paraId="05BCB28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(16, 20, '2025-10-21', 1102.42);</w:t>
      </w:r>
    </w:p>
    <w:p w14:paraId="33193FF4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(17, 132, '2025-10-03', 147.01);</w:t>
      </w:r>
    </w:p>
    <w:p w14:paraId="6AB750D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payments (payment_id, card_id, payment_date, payment_amount) VALUES (18, 109, '2025-10-08', 507.36);</w:t>
      </w:r>
    </w:p>
    <w:p w14:paraId="15A5938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(19, 119, '2025-10-03', 799.81);</w:t>
      </w:r>
    </w:p>
    <w:p w14:paraId="0C19CE8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(20, 146, '2025-09-06', 979.13);</w:t>
      </w:r>
    </w:p>
    <w:p w14:paraId="5514F02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(21, 91, '2025-10-20', 320.74);</w:t>
      </w:r>
    </w:p>
    <w:p w14:paraId="1F4CE8B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(22, 21, '2025-10-16', 927.0);</w:t>
      </w:r>
    </w:p>
    <w:p w14:paraId="6488C6A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(23, 5, '2025-09-22', 154.44);</w:t>
      </w:r>
    </w:p>
    <w:p w14:paraId="6E3A503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(24, 170, '2025-09-03', 566.2);</w:t>
      </w:r>
    </w:p>
    <w:p w14:paraId="4E23E30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(25, 47, '2025-08-07', 1014.63);</w:t>
      </w:r>
    </w:p>
    <w:p w14:paraId="51C9ABC2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(26, 12, '2025-10-14', 118.28);</w:t>
      </w:r>
    </w:p>
    <w:p w14:paraId="40CF030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(27, 77, '2025-09-06', 390.46);</w:t>
      </w:r>
    </w:p>
    <w:p w14:paraId="60B2E27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(28, 117, '2025-07-31', 913.68);</w:t>
      </w:r>
    </w:p>
    <w:p w14:paraId="49A6529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(29, 116, '2025-08-24', 756.1);</w:t>
      </w:r>
    </w:p>
    <w:p w14:paraId="0CBBF5AE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(30, 68, '2025-09-20', 422.77);</w:t>
      </w:r>
    </w:p>
    <w:p w14:paraId="21CCC0D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(31, 48, '2025-08-10', 269.06);</w:t>
      </w:r>
    </w:p>
    <w:p w14:paraId="470FE86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(32, 21, '2025-09-12', 901.49);</w:t>
      </w:r>
    </w:p>
    <w:p w14:paraId="4852A20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(33, 155, '2025-09-03', 325.99);</w:t>
      </w:r>
    </w:p>
    <w:p w14:paraId="251E1F96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payments (payment_id, card_id, payment_date, payment_amount) VALUES (34, 173, '2025-10-03', 145.47);</w:t>
      </w:r>
    </w:p>
    <w:p w14:paraId="0FAE96C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(35, 137, '2025-10-10', 41.14);</w:t>
      </w:r>
    </w:p>
    <w:p w14:paraId="37DC4A75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(36, 102, '2025-10-03', 157.68);</w:t>
      </w:r>
    </w:p>
    <w:p w14:paraId="19213A61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(37, 44, '2025-08-24', 793.85);</w:t>
      </w:r>
    </w:p>
    <w:p w14:paraId="2AC966D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(38, 118, '2025-09-24', 836.33);</w:t>
      </w:r>
    </w:p>
    <w:p w14:paraId="0B7B2A83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(39, 169, '2025-09-04', 1159.65);</w:t>
      </w:r>
    </w:p>
    <w:p w14:paraId="0F1AA65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(40, 155, '2025-10-17', 876.58);</w:t>
      </w:r>
    </w:p>
    <w:p w14:paraId="0C6C9E7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(41, 78, '2025-09-29', 749.83);</w:t>
      </w:r>
    </w:p>
    <w:p w14:paraId="3E0817EB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(42, 158, '2025-09-04', 445.66);</w:t>
      </w:r>
    </w:p>
    <w:p w14:paraId="578A604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(43, 173, '2025-08-09', 1156.51);</w:t>
      </w:r>
    </w:p>
    <w:p w14:paraId="729D19D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(44, 173, '2025-10-03', 486.1);</w:t>
      </w:r>
    </w:p>
    <w:p w14:paraId="0FF59CA9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(45, 78, '2025-08-21', 123.41);</w:t>
      </w:r>
    </w:p>
    <w:p w14:paraId="5C87B89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(46, 35, '2025-09-13', 36.37);</w:t>
      </w:r>
    </w:p>
    <w:p w14:paraId="5DC05CDA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(47, 29, '2025-08-01', 982.84);</w:t>
      </w:r>
    </w:p>
    <w:p w14:paraId="37B710A8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(48, 179, '2025-09-28', 1165.21);</w:t>
      </w:r>
    </w:p>
    <w:p w14:paraId="0506C15F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t>INSERT INTO payments (payment_id, card_id, payment_date, payment_amount) VALUES (49, 7, '2025-10-23', 266.89);</w:t>
      </w:r>
    </w:p>
    <w:p w14:paraId="6F34FFCC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  <w:r w:rsidRPr="007236ED">
        <w:rPr>
          <w:b/>
          <w:bCs/>
          <w:i/>
          <w:iCs/>
          <w:lang w:val="en-IN"/>
        </w:rPr>
        <w:lastRenderedPageBreak/>
        <w:t>INSERT INTO payments (payment_id, card_id, payment_date, payment_amount) VALUES (50, 167, '2025-09-22', 191.28);</w:t>
      </w:r>
    </w:p>
    <w:p w14:paraId="072DF760" w14:textId="77777777" w:rsidR="007236ED" w:rsidRPr="007236ED" w:rsidRDefault="007236ED" w:rsidP="007236ED">
      <w:pPr>
        <w:rPr>
          <w:b/>
          <w:bCs/>
          <w:i/>
          <w:iCs/>
          <w:lang w:val="en-IN"/>
        </w:rPr>
      </w:pPr>
    </w:p>
    <w:sectPr w:rsidR="007236ED" w:rsidRPr="007236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5076440">
    <w:abstractNumId w:val="8"/>
  </w:num>
  <w:num w:numId="2" w16cid:durableId="1890724495">
    <w:abstractNumId w:val="6"/>
  </w:num>
  <w:num w:numId="3" w16cid:durableId="500320503">
    <w:abstractNumId w:val="5"/>
  </w:num>
  <w:num w:numId="4" w16cid:durableId="923152358">
    <w:abstractNumId w:val="4"/>
  </w:num>
  <w:num w:numId="5" w16cid:durableId="1647973260">
    <w:abstractNumId w:val="7"/>
  </w:num>
  <w:num w:numId="6" w16cid:durableId="1990209919">
    <w:abstractNumId w:val="3"/>
  </w:num>
  <w:num w:numId="7" w16cid:durableId="515120984">
    <w:abstractNumId w:val="2"/>
  </w:num>
  <w:num w:numId="8" w16cid:durableId="255022017">
    <w:abstractNumId w:val="1"/>
  </w:num>
  <w:num w:numId="9" w16cid:durableId="106564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12D5"/>
    <w:rsid w:val="0015074B"/>
    <w:rsid w:val="0029639D"/>
    <w:rsid w:val="00326F90"/>
    <w:rsid w:val="007236ED"/>
    <w:rsid w:val="00AA1D8D"/>
    <w:rsid w:val="00B47730"/>
    <w:rsid w:val="00B854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9B065C"/>
  <w14:defaultImageDpi w14:val="300"/>
  <w15:docId w15:val="{AAB4A326-FFC5-4E61-9916-ED5860F8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80</Pages>
  <Words>26242</Words>
  <Characters>149582</Characters>
  <Application>Microsoft Office Word</Application>
  <DocSecurity>0</DocSecurity>
  <Lines>1246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DIYA PRITHIANI</cp:lastModifiedBy>
  <cp:revision>2</cp:revision>
  <dcterms:created xsi:type="dcterms:W3CDTF">2025-10-28T13:19:00Z</dcterms:created>
  <dcterms:modified xsi:type="dcterms:W3CDTF">2025-10-28T13:19:00Z</dcterms:modified>
  <cp:category/>
</cp:coreProperties>
</file>